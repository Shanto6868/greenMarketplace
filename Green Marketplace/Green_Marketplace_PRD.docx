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CC2D2" w14:textId="77777777" w:rsidR="00FE3C4B" w:rsidRDefault="00665DEF">
      <w:pPr>
        <w:pStyle w:val="Heading1"/>
      </w:pPr>
      <w:r>
        <w:t>Product Requirement Document (PRD) - Version: 1.0</w:t>
      </w:r>
    </w:p>
    <w:p w14:paraId="7EFAE693" w14:textId="77777777" w:rsidR="00FE3C4B" w:rsidRDefault="00665DEF">
      <w:pPr>
        <w:pStyle w:val="Heading2"/>
      </w:pPr>
      <w:r>
        <w:t>Template Name:</w:t>
      </w:r>
    </w:p>
    <w:p w14:paraId="7A6C9201" w14:textId="77777777" w:rsidR="00FE3C4B" w:rsidRDefault="00665DEF">
      <w:r>
        <w:t>Green Marketplace</w:t>
      </w:r>
    </w:p>
    <w:p w14:paraId="322A3344" w14:textId="77777777" w:rsidR="00FE3C4B" w:rsidRDefault="00665DEF">
      <w:pPr>
        <w:pStyle w:val="Heading2"/>
      </w:pPr>
      <w:r>
        <w:t>Goals &amp; Objective:</w:t>
      </w:r>
    </w:p>
    <w:p w14:paraId="17FD77C5" w14:textId="77777777" w:rsidR="00FE3C4B" w:rsidRDefault="00665DEF">
      <w:r>
        <w:t>We all want to make eco-conscious choices. The goal of this website is to provide a secure and efficient platform for individuals and businesses to access and purchase environmentally friendly products and services.</w:t>
      </w:r>
      <w:r>
        <w:br/>
      </w:r>
      <w:r>
        <w:br/>
        <w:t>From this website, users can:</w:t>
      </w:r>
      <w:r>
        <w:br/>
        <w:t>- Discover and purchase eco-friendly products and services with transparent pricing.</w:t>
      </w:r>
      <w:r>
        <w:br/>
        <w:t>- Access a transparent ledger showcasing all activities and transactions.</w:t>
      </w:r>
      <w:r>
        <w:br/>
        <w:t>- View detailed vendor and product certifications.</w:t>
      </w:r>
      <w:r>
        <w:br/>
        <w:t>- Engage with educational content to learn about sustainability.</w:t>
      </w:r>
      <w:r>
        <w:br/>
        <w:t>- Track their cumulative environmental impact through a dedicated dashboard.</w:t>
      </w:r>
    </w:p>
    <w:p w14:paraId="71E87FA7" w14:textId="77777777" w:rsidR="00FE3C4B" w:rsidRDefault="00665DEF">
      <w:pPr>
        <w:pStyle w:val="Heading2"/>
      </w:pPr>
      <w:r>
        <w:t>Client Information:</w:t>
      </w:r>
    </w:p>
    <w:p w14:paraId="7F76279E" w14:textId="77777777" w:rsidR="00FE3C4B" w:rsidRDefault="00665DEF">
      <w:r>
        <w:t>This PRD is designed for organizations or stakeholders interested in fostering sustainability and supporting the development of eco-friendly platforms.</w:t>
      </w:r>
    </w:p>
    <w:p w14:paraId="72DAE5A3" w14:textId="77777777" w:rsidR="00FE3C4B" w:rsidRDefault="00665DEF">
      <w:pPr>
        <w:pStyle w:val="Heading2"/>
      </w:pPr>
      <w:r>
        <w:t>Product Type:</w:t>
      </w:r>
    </w:p>
    <w:p w14:paraId="52A88730" w14:textId="77777777" w:rsidR="00FE3C4B" w:rsidRDefault="00665DEF">
      <w:r>
        <w:t>Web Application</w:t>
      </w:r>
    </w:p>
    <w:p w14:paraId="265728B6" w14:textId="77777777" w:rsidR="00FE3C4B" w:rsidRDefault="00665DEF">
      <w:pPr>
        <w:pStyle w:val="Heading2"/>
      </w:pPr>
      <w:r>
        <w:t>Key Features:</w:t>
      </w:r>
    </w:p>
    <w:p w14:paraId="78670560" w14:textId="77777777" w:rsidR="00665DEF" w:rsidRDefault="00665DEF" w:rsidP="00665DEF">
      <w:pPr>
        <w:pStyle w:val="NormalWeb"/>
      </w:pPr>
      <w:r>
        <w:t xml:space="preserve">- Here’s the </w:t>
      </w:r>
      <w:r>
        <w:rPr>
          <w:rStyle w:val="Strong"/>
        </w:rPr>
        <w:t>simplified feature list</w:t>
      </w:r>
      <w:r>
        <w:t xml:space="preserve"> for the Green Marketplace, optimized for a university project:</w:t>
      </w:r>
    </w:p>
    <w:p w14:paraId="23462984" w14:textId="77777777" w:rsidR="00665DEF" w:rsidRDefault="00B0681C" w:rsidP="00665DEF">
      <w:r>
        <w:pict w14:anchorId="102883BA">
          <v:rect id="_x0000_i1025" style="width:0;height:1.5pt" o:hralign="center" o:hrstd="t" o:hr="t" fillcolor="#a0a0a0" stroked="f"/>
        </w:pict>
      </w:r>
    </w:p>
    <w:p w14:paraId="55B36752" w14:textId="77777777" w:rsidR="00665DEF" w:rsidRDefault="00665DEF" w:rsidP="00665DEF">
      <w:pPr>
        <w:pStyle w:val="Heading3"/>
      </w:pPr>
      <w:r>
        <w:rPr>
          <w:rStyle w:val="Strong"/>
          <w:b/>
          <w:bCs/>
        </w:rPr>
        <w:t>Simplified Feature List</w:t>
      </w:r>
    </w:p>
    <w:p w14:paraId="5E8FA1BC" w14:textId="77777777" w:rsidR="00665DEF" w:rsidRDefault="00665DEF" w:rsidP="00665DEF">
      <w:pPr>
        <w:pStyle w:val="Heading4"/>
      </w:pPr>
      <w:r>
        <w:rPr>
          <w:rStyle w:val="Strong"/>
          <w:b/>
          <w:bCs/>
        </w:rPr>
        <w:t>Phase 1: Core Features (Essentials)</w:t>
      </w:r>
    </w:p>
    <w:p w14:paraId="473C872F" w14:textId="77777777" w:rsidR="00665DEF" w:rsidRDefault="00665DEF" w:rsidP="00665DEF">
      <w:pPr>
        <w:pStyle w:val="NormalWeb"/>
        <w:numPr>
          <w:ilvl w:val="0"/>
          <w:numId w:val="10"/>
        </w:numPr>
      </w:pPr>
      <w:r>
        <w:rPr>
          <w:rStyle w:val="Strong"/>
        </w:rPr>
        <w:t>User Registration &amp; Profiles</w:t>
      </w:r>
    </w:p>
    <w:p w14:paraId="781AE066" w14:textId="77777777" w:rsidR="00665DEF" w:rsidRDefault="00665DEF" w:rsidP="00665DEF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Basic user authentication (email/password).</w:t>
      </w:r>
    </w:p>
    <w:p w14:paraId="3A1FB073" w14:textId="77777777" w:rsidR="00665DEF" w:rsidRDefault="00665DEF" w:rsidP="00665DEF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Editable profile with fields like name, email, and address.</w:t>
      </w:r>
    </w:p>
    <w:p w14:paraId="6CC10E4E" w14:textId="77777777" w:rsidR="00665DEF" w:rsidRDefault="00665DEF" w:rsidP="00665DEF">
      <w:pPr>
        <w:pStyle w:val="NormalWeb"/>
        <w:numPr>
          <w:ilvl w:val="0"/>
          <w:numId w:val="10"/>
        </w:numPr>
      </w:pPr>
      <w:r>
        <w:rPr>
          <w:rStyle w:val="Strong"/>
        </w:rPr>
        <w:t>Product &amp; Vendor Listings</w:t>
      </w:r>
    </w:p>
    <w:p w14:paraId="454EC112" w14:textId="77777777" w:rsidR="00665DEF" w:rsidRDefault="00665DEF" w:rsidP="00665DEF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Manually curated product and vendor list displayed in categories.</w:t>
      </w:r>
    </w:p>
    <w:p w14:paraId="79519764" w14:textId="77777777" w:rsidR="00665DEF" w:rsidRDefault="00665DEF" w:rsidP="00665DEF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Basic details for products: name, price, and eco-certification.</w:t>
      </w:r>
    </w:p>
    <w:p w14:paraId="4A29DEF3" w14:textId="77777777" w:rsidR="00665DEF" w:rsidRDefault="00665DEF" w:rsidP="00665DEF">
      <w:pPr>
        <w:pStyle w:val="NormalWeb"/>
        <w:numPr>
          <w:ilvl w:val="0"/>
          <w:numId w:val="10"/>
        </w:numPr>
      </w:pPr>
      <w:r>
        <w:rPr>
          <w:rStyle w:val="Strong"/>
        </w:rPr>
        <w:t>Search &amp; Filtering</w:t>
      </w:r>
    </w:p>
    <w:p w14:paraId="435AE16D" w14:textId="77777777" w:rsidR="00665DEF" w:rsidRDefault="00665DEF" w:rsidP="00665DEF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Simple search by product name.</w:t>
      </w:r>
    </w:p>
    <w:p w14:paraId="1086E193" w14:textId="77777777" w:rsidR="00665DEF" w:rsidRDefault="00665DEF" w:rsidP="00665DEF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Category-based filtering only (e.g., "Organic", "Recyclable").</w:t>
      </w:r>
    </w:p>
    <w:p w14:paraId="2188891D" w14:textId="77777777" w:rsidR="00665DEF" w:rsidRDefault="00665DEF" w:rsidP="00665DEF">
      <w:pPr>
        <w:pStyle w:val="NormalWeb"/>
        <w:numPr>
          <w:ilvl w:val="0"/>
          <w:numId w:val="10"/>
        </w:numPr>
      </w:pPr>
      <w:r>
        <w:rPr>
          <w:rStyle w:val="Strong"/>
        </w:rPr>
        <w:lastRenderedPageBreak/>
        <w:t>Secure Payment Integration</w:t>
      </w:r>
    </w:p>
    <w:p w14:paraId="0E00E6AB" w14:textId="77777777" w:rsidR="00665DEF" w:rsidRDefault="00665DEF" w:rsidP="00665DEF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Simulated payment process with a "Payment Successful" confirmation.</w:t>
      </w:r>
    </w:p>
    <w:p w14:paraId="539DEC63" w14:textId="77777777" w:rsidR="00665DEF" w:rsidRDefault="00665DEF" w:rsidP="00665DEF">
      <w:pPr>
        <w:pStyle w:val="NormalWeb"/>
        <w:numPr>
          <w:ilvl w:val="0"/>
          <w:numId w:val="10"/>
        </w:numPr>
      </w:pPr>
      <w:r>
        <w:rPr>
          <w:rStyle w:val="Strong"/>
        </w:rPr>
        <w:t>Order Tracking</w:t>
      </w:r>
    </w:p>
    <w:p w14:paraId="6C8269A1" w14:textId="77777777" w:rsidR="00665DEF" w:rsidRDefault="00665DEF" w:rsidP="00665DEF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Display basic static status updates like "Processing," "Shipped," or "Delivered."</w:t>
      </w:r>
    </w:p>
    <w:p w14:paraId="621B3342" w14:textId="77777777" w:rsidR="00665DEF" w:rsidRDefault="00B0681C" w:rsidP="00665DEF">
      <w:pPr>
        <w:spacing w:after="0"/>
      </w:pPr>
      <w:r>
        <w:pict w14:anchorId="7D522AA4">
          <v:rect id="_x0000_i1026" style="width:0;height:1.5pt" o:hralign="center" o:hrstd="t" o:hr="t" fillcolor="#a0a0a0" stroked="f"/>
        </w:pict>
      </w:r>
    </w:p>
    <w:p w14:paraId="488A48DD" w14:textId="77777777" w:rsidR="00665DEF" w:rsidRDefault="00665DEF" w:rsidP="00665DEF">
      <w:pPr>
        <w:pStyle w:val="Heading4"/>
      </w:pPr>
      <w:r>
        <w:rPr>
          <w:rStyle w:val="Strong"/>
          <w:b/>
          <w:bCs/>
        </w:rPr>
        <w:t>Phase 2: Engagement Features (Moderate Complexity)</w:t>
      </w:r>
    </w:p>
    <w:p w14:paraId="7C1A109C" w14:textId="77777777" w:rsidR="00665DEF" w:rsidRDefault="00665DEF" w:rsidP="00665DEF">
      <w:pPr>
        <w:pStyle w:val="NormalWeb"/>
        <w:numPr>
          <w:ilvl w:val="0"/>
          <w:numId w:val="11"/>
        </w:numPr>
      </w:pPr>
      <w:r>
        <w:rPr>
          <w:rStyle w:val="Strong"/>
        </w:rPr>
        <w:t>Eco-Friendly Certification Badges</w:t>
      </w:r>
    </w:p>
    <w:p w14:paraId="0EFC3812" w14:textId="77777777" w:rsidR="00665DEF" w:rsidRDefault="00665DEF" w:rsidP="00665DEF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Display static badges/icons for certifications (e.g., "Organic," "Carbon Neutral").</w:t>
      </w:r>
    </w:p>
    <w:p w14:paraId="7CFFC6B4" w14:textId="77777777" w:rsidR="00665DEF" w:rsidRDefault="00665DEF" w:rsidP="00665DEF">
      <w:pPr>
        <w:pStyle w:val="NormalWeb"/>
        <w:numPr>
          <w:ilvl w:val="0"/>
          <w:numId w:val="11"/>
        </w:numPr>
      </w:pPr>
      <w:r>
        <w:rPr>
          <w:rStyle w:val="Strong"/>
        </w:rPr>
        <w:t>Reviews &amp; Ratings</w:t>
      </w:r>
    </w:p>
    <w:p w14:paraId="7B76E21F" w14:textId="77777777" w:rsidR="00665DEF" w:rsidRDefault="00665DEF" w:rsidP="00665DEF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Allow users to submit star ratings and short text reviews.</w:t>
      </w:r>
    </w:p>
    <w:p w14:paraId="1ACDAD7C" w14:textId="77777777" w:rsidR="00665DEF" w:rsidRDefault="00665DEF" w:rsidP="00665DEF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Display reviews on product pages.</w:t>
      </w:r>
    </w:p>
    <w:p w14:paraId="5F852904" w14:textId="77777777" w:rsidR="00665DEF" w:rsidRDefault="00665DEF" w:rsidP="00665DEF">
      <w:pPr>
        <w:pStyle w:val="NormalWeb"/>
        <w:numPr>
          <w:ilvl w:val="0"/>
          <w:numId w:val="11"/>
        </w:numPr>
      </w:pPr>
      <w:r>
        <w:rPr>
          <w:rStyle w:val="Strong"/>
        </w:rPr>
        <w:t>Wishlist &amp; Favorites</w:t>
      </w:r>
    </w:p>
    <w:p w14:paraId="1283566C" w14:textId="77777777" w:rsidR="00665DEF" w:rsidRDefault="00665DEF" w:rsidP="00665DEF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Users can add products to a "Favorites" list, accessible from their profile.</w:t>
      </w:r>
    </w:p>
    <w:p w14:paraId="53972A26" w14:textId="77777777" w:rsidR="00665DEF" w:rsidRDefault="00B0681C" w:rsidP="00665DEF">
      <w:pPr>
        <w:spacing w:after="0"/>
      </w:pPr>
      <w:r>
        <w:pict w14:anchorId="543ADEFF">
          <v:rect id="_x0000_i1027" style="width:0;height:1.5pt" o:hralign="center" o:hrstd="t" o:hr="t" fillcolor="#a0a0a0" stroked="f"/>
        </w:pict>
      </w:r>
    </w:p>
    <w:p w14:paraId="6938E77E" w14:textId="77777777" w:rsidR="00665DEF" w:rsidRDefault="00665DEF" w:rsidP="00665DEF">
      <w:pPr>
        <w:pStyle w:val="Heading4"/>
      </w:pPr>
      <w:r>
        <w:rPr>
          <w:rStyle w:val="Strong"/>
          <w:b/>
          <w:bCs/>
        </w:rPr>
        <w:t>Phase 3: Educational and Community Features (Optional)</w:t>
      </w:r>
    </w:p>
    <w:p w14:paraId="4715B7FF" w14:textId="77777777" w:rsidR="00665DEF" w:rsidRDefault="00665DEF" w:rsidP="00665DEF">
      <w:pPr>
        <w:pStyle w:val="NormalWeb"/>
        <w:numPr>
          <w:ilvl w:val="0"/>
          <w:numId w:val="12"/>
        </w:numPr>
      </w:pPr>
      <w:r>
        <w:rPr>
          <w:rStyle w:val="Strong"/>
        </w:rPr>
        <w:t>Educational Resources</w:t>
      </w:r>
    </w:p>
    <w:p w14:paraId="274088B5" w14:textId="77777777" w:rsidR="00665DEF" w:rsidRDefault="00665DEF" w:rsidP="00665DEF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A static page with articles or links about eco-friendly practices.</w:t>
      </w:r>
    </w:p>
    <w:p w14:paraId="71C93DC6" w14:textId="77777777" w:rsidR="00665DEF" w:rsidRDefault="00665DEF" w:rsidP="00665DEF">
      <w:pPr>
        <w:pStyle w:val="NormalWeb"/>
        <w:numPr>
          <w:ilvl w:val="0"/>
          <w:numId w:val="12"/>
        </w:numPr>
      </w:pPr>
      <w:r>
        <w:rPr>
          <w:rStyle w:val="Strong"/>
        </w:rPr>
        <w:t>Community Forum</w:t>
      </w:r>
    </w:p>
    <w:p w14:paraId="5053D3B5" w14:textId="77777777" w:rsidR="00665DEF" w:rsidRDefault="00665DEF" w:rsidP="00665DEF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Simplify into a comment section for product pages or blogs.</w:t>
      </w:r>
    </w:p>
    <w:p w14:paraId="3AEDAD7B" w14:textId="77777777" w:rsidR="00665DEF" w:rsidRDefault="00B0681C" w:rsidP="00665DEF">
      <w:pPr>
        <w:spacing w:after="0"/>
      </w:pPr>
      <w:r>
        <w:pict w14:anchorId="7189BB91">
          <v:rect id="_x0000_i1028" style="width:0;height:1.5pt" o:hralign="center" o:hrstd="t" o:hr="t" fillcolor="#a0a0a0" stroked="f"/>
        </w:pict>
      </w:r>
    </w:p>
    <w:p w14:paraId="4B2522A5" w14:textId="77777777" w:rsidR="00665DEF" w:rsidRDefault="00665DEF" w:rsidP="00665DEF">
      <w:pPr>
        <w:pStyle w:val="Heading4"/>
      </w:pPr>
      <w:r>
        <w:rPr>
          <w:rStyle w:val="Strong"/>
          <w:b/>
          <w:bCs/>
        </w:rPr>
        <w:t>Phase 4: Advanced Tools (Simplified)</w:t>
      </w:r>
    </w:p>
    <w:p w14:paraId="6AAF0169" w14:textId="77777777" w:rsidR="00665DEF" w:rsidRDefault="00665DEF" w:rsidP="00665DEF">
      <w:pPr>
        <w:pStyle w:val="NormalWeb"/>
        <w:numPr>
          <w:ilvl w:val="0"/>
          <w:numId w:val="13"/>
        </w:numPr>
      </w:pPr>
      <w:r>
        <w:rPr>
          <w:rStyle w:val="Strong"/>
        </w:rPr>
        <w:t>Carbon Footprint Calculator</w:t>
      </w:r>
    </w:p>
    <w:p w14:paraId="56D60172" w14:textId="77777777" w:rsidR="00665DEF" w:rsidRDefault="00665DEF" w:rsidP="00665DEF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Replace with a static table showing generic data like "Buying organic saves X CO2."</w:t>
      </w:r>
    </w:p>
    <w:p w14:paraId="6B024642" w14:textId="77777777" w:rsidR="00665DEF" w:rsidRDefault="00665DEF" w:rsidP="00665DEF">
      <w:pPr>
        <w:pStyle w:val="NormalWeb"/>
        <w:numPr>
          <w:ilvl w:val="0"/>
          <w:numId w:val="13"/>
        </w:numPr>
      </w:pPr>
      <w:r>
        <w:rPr>
          <w:rStyle w:val="Strong"/>
        </w:rPr>
        <w:t>Sustainability Impact Tracker</w:t>
      </w:r>
    </w:p>
    <w:p w14:paraId="514E35A1" w14:textId="77777777" w:rsidR="00665DEF" w:rsidRDefault="00665DEF" w:rsidP="00665DEF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Replace with a simple text summary: "You’ve saved X kg of carbon by using Green Marketplace."</w:t>
      </w:r>
    </w:p>
    <w:p w14:paraId="406C51CE" w14:textId="77777777" w:rsidR="00665DEF" w:rsidRDefault="00B0681C" w:rsidP="00665DEF">
      <w:pPr>
        <w:spacing w:after="0"/>
      </w:pPr>
      <w:r>
        <w:pict w14:anchorId="4BEDAF33">
          <v:rect id="_x0000_i1029" style="width:0;height:1.5pt" o:hralign="center" o:hrstd="t" o:hr="t" fillcolor="#a0a0a0" stroked="f"/>
        </w:pict>
      </w:r>
    </w:p>
    <w:p w14:paraId="168B3064" w14:textId="77777777" w:rsidR="00665DEF" w:rsidRDefault="00665DEF" w:rsidP="00665DEF">
      <w:pPr>
        <w:pStyle w:val="NormalWeb"/>
      </w:pPr>
      <w:r>
        <w:t>This simplified list focuses on functionality that is feasible and impactful, ensuring the project is achievable within a university setting. Let me know if you need further refinements!</w:t>
      </w:r>
    </w:p>
    <w:p w14:paraId="1B04CFEB" w14:textId="74CC3D06" w:rsidR="00FE3C4B" w:rsidRDefault="00FE3C4B" w:rsidP="00665DEF"/>
    <w:p w14:paraId="22A92CFC" w14:textId="77777777" w:rsidR="00FE3C4B" w:rsidRDefault="00665DEF">
      <w:pPr>
        <w:pStyle w:val="Heading2"/>
      </w:pPr>
      <w:r>
        <w:lastRenderedPageBreak/>
        <w:t>Technology Stack:</w:t>
      </w:r>
    </w:p>
    <w:p w14:paraId="4F2F8561" w14:textId="77777777" w:rsidR="00FE3C4B" w:rsidRDefault="00665DEF">
      <w:r>
        <w:t>- Frontend: React.js or Angular for dynamic UI.</w:t>
      </w:r>
    </w:p>
    <w:p w14:paraId="6D1CBF2A" w14:textId="77777777" w:rsidR="00FE3C4B" w:rsidRDefault="00665DEF">
      <w:r>
        <w:t>- Backend: Node.js or Django for server-side functionality.</w:t>
      </w:r>
    </w:p>
    <w:p w14:paraId="02DEA1CD" w14:textId="77777777" w:rsidR="00FE3C4B" w:rsidRDefault="00665DEF">
      <w:r>
        <w:t>- Database: PostgreSQL or MongoDB for robust data management.</w:t>
      </w:r>
    </w:p>
    <w:p w14:paraId="31F1EC8C" w14:textId="77777777" w:rsidR="00FE3C4B" w:rsidRDefault="00665DEF">
      <w:r>
        <w:t>- Hosting: AWS or Google Cloud for scalable deployment.</w:t>
      </w:r>
    </w:p>
    <w:p w14:paraId="290C7DBF" w14:textId="77777777" w:rsidR="00FE3C4B" w:rsidRDefault="00665DEF">
      <w:pPr>
        <w:pStyle w:val="Heading2"/>
      </w:pPr>
      <w:r>
        <w:t>Implementation Phases:</w:t>
      </w:r>
    </w:p>
    <w:p w14:paraId="5F40CC6C" w14:textId="77777777" w:rsidR="00FE3C4B" w:rsidRDefault="00665DEF">
      <w:r>
        <w:t>- Phase 1: Core functionality including registration, product/vendor listings, and search. Launch basic educational resources.</w:t>
      </w:r>
    </w:p>
    <w:p w14:paraId="53EF2260" w14:textId="77777777" w:rsidR="00FE3C4B" w:rsidRDefault="00665DEF">
      <w:r>
        <w:t>- Phase 2: Develop advanced tools like carbon footprint calculator and implement payment systems and order tracking.</w:t>
      </w:r>
    </w:p>
    <w:p w14:paraId="1806A03C" w14:textId="77777777" w:rsidR="00FE3C4B" w:rsidRDefault="00665DEF">
      <w:r>
        <w:t>- Phase 3: Expand community features and sustainability impact tracker. Refine analytics and user recommendations.</w:t>
      </w:r>
    </w:p>
    <w:p w14:paraId="513DCBBA" w14:textId="77777777" w:rsidR="00FE3C4B" w:rsidRDefault="00665DEF">
      <w:pPr>
        <w:pStyle w:val="Heading2"/>
      </w:pPr>
      <w:r>
        <w:t>Risks &amp; Mitigation:</w:t>
      </w:r>
    </w:p>
    <w:p w14:paraId="4ABD85AC" w14:textId="77777777" w:rsidR="00FE3C4B" w:rsidRDefault="00665DEF">
      <w:r>
        <w:t>- Risk: Low user engagement. Mitigation: Launch marketing campaigns and build partnerships.</w:t>
      </w:r>
    </w:p>
    <w:p w14:paraId="63BDEEED" w14:textId="77777777" w:rsidR="00FE3C4B" w:rsidRDefault="00665DEF">
      <w:r>
        <w:t>- Risk: Vendor compliance issues. Mitigation: Strict verification for eco-certifications.</w:t>
      </w:r>
    </w:p>
    <w:p w14:paraId="0883D2F7" w14:textId="77777777" w:rsidR="00FE3C4B" w:rsidRDefault="00665DEF">
      <w:pPr>
        <w:pStyle w:val="Heading2"/>
      </w:pPr>
      <w:r>
        <w:t>Success Metrics:</w:t>
      </w:r>
    </w:p>
    <w:p w14:paraId="4441118A" w14:textId="77777777" w:rsidR="00FE3C4B" w:rsidRDefault="00665DEF">
      <w:r>
        <w:t>- Number of users and active vendors.</w:t>
      </w:r>
    </w:p>
    <w:p w14:paraId="0F4AC3BC" w14:textId="77777777" w:rsidR="00FE3C4B" w:rsidRDefault="00665DEF">
      <w:r>
        <w:t>- Monthly transactions and platform engagement.</w:t>
      </w:r>
    </w:p>
    <w:p w14:paraId="4243CCA7" w14:textId="77777777" w:rsidR="00FE3C4B" w:rsidRDefault="00665DEF">
      <w:r>
        <w:t>- Reduction in carbon footprint as reported by users.</w:t>
      </w:r>
    </w:p>
    <w:p w14:paraId="3E0EF5D7" w14:textId="77777777" w:rsidR="00FE3C4B" w:rsidRDefault="00665DEF">
      <w:pPr>
        <w:pStyle w:val="Heading2"/>
      </w:pPr>
      <w:r>
        <w:t>Timeline:</w:t>
      </w:r>
    </w:p>
    <w:p w14:paraId="5EFA0468" w14:textId="77777777" w:rsidR="00FE3C4B" w:rsidRDefault="00665DEF">
      <w:r>
        <w:t>- Phase 1: 3 months</w:t>
      </w:r>
    </w:p>
    <w:p w14:paraId="3887F8AD" w14:textId="77777777" w:rsidR="00FE3C4B" w:rsidRDefault="00665DEF">
      <w:r>
        <w:t>- Phase 2: 4 months</w:t>
      </w:r>
    </w:p>
    <w:p w14:paraId="535BD818" w14:textId="77777777" w:rsidR="00FE3C4B" w:rsidRDefault="00665DEF">
      <w:r>
        <w:t>- Phase 3: 3 months</w:t>
      </w:r>
    </w:p>
    <w:p w14:paraId="057DE2FE" w14:textId="77777777" w:rsidR="00FE3C4B" w:rsidRDefault="00665DEF">
      <w:pPr>
        <w:pStyle w:val="Heading2"/>
      </w:pPr>
      <w:r>
        <w:t>Budget Estimate:</w:t>
      </w:r>
    </w:p>
    <w:p w14:paraId="4979EEAF" w14:textId="77777777" w:rsidR="00FE3C4B" w:rsidRDefault="00665DEF">
      <w:r>
        <w:t>- Development and Design: $XX,XXX</w:t>
      </w:r>
    </w:p>
    <w:p w14:paraId="65C68331" w14:textId="77777777" w:rsidR="00FE3C4B" w:rsidRDefault="00665DEF">
      <w:r>
        <w:t>- Marketing: $XX,XXX</w:t>
      </w:r>
    </w:p>
    <w:p w14:paraId="0BA3E3EB" w14:textId="77777777" w:rsidR="00FE3C4B" w:rsidRDefault="00665DEF">
      <w:r>
        <w:t>- Maintenance: $XX,XXX</w:t>
      </w:r>
    </w:p>
    <w:p w14:paraId="296B5E2D" w14:textId="77777777" w:rsidR="00FE3C4B" w:rsidRDefault="00665DEF">
      <w:pPr>
        <w:pStyle w:val="Heading2"/>
      </w:pPr>
      <w:r>
        <w:t>Stakeholders:</w:t>
      </w:r>
    </w:p>
    <w:p w14:paraId="1708B9D8" w14:textId="77777777" w:rsidR="00FE3C4B" w:rsidRDefault="00665DEF">
      <w:r>
        <w:t>- Project Manager</w:t>
      </w:r>
    </w:p>
    <w:p w14:paraId="44CE509C" w14:textId="77777777" w:rsidR="00FE3C4B" w:rsidRDefault="00665DEF">
      <w:r>
        <w:lastRenderedPageBreak/>
        <w:t>- Development Team</w:t>
      </w:r>
    </w:p>
    <w:p w14:paraId="39F752E7" w14:textId="77777777" w:rsidR="00FE3C4B" w:rsidRDefault="00665DEF">
      <w:r>
        <w:t>- UI/UX Designers</w:t>
      </w:r>
    </w:p>
    <w:p w14:paraId="603446C7" w14:textId="77777777" w:rsidR="00FE3C4B" w:rsidRDefault="00665DEF">
      <w:r>
        <w:t>- Sustainability Experts</w:t>
      </w:r>
    </w:p>
    <w:p w14:paraId="508C187C" w14:textId="77777777" w:rsidR="00FE3C4B" w:rsidRDefault="00665DEF">
      <w:r>
        <w:t>- Marketing Team</w:t>
      </w:r>
    </w:p>
    <w:p w14:paraId="29941EDF" w14:textId="26163AA8" w:rsidR="00FE3C4B" w:rsidRDefault="00665DEF">
      <w:r>
        <w:t>- End Users and Vendors</w:t>
      </w:r>
      <w:r w:rsidR="00E846A3">
        <w:br/>
      </w:r>
      <w:r w:rsidR="00E846A3">
        <w:br/>
      </w:r>
      <w:r w:rsidR="00E846A3">
        <w:br/>
      </w:r>
    </w:p>
    <w:p w14:paraId="51B6BA8A" w14:textId="77777777" w:rsidR="008A64C8" w:rsidRPr="008A64C8" w:rsidRDefault="008A64C8" w:rsidP="008A6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 w:bidi="th-TH"/>
        </w:rPr>
      </w:pPr>
      <w:r w:rsidRPr="008A64C8">
        <w:rPr>
          <w:rFonts w:ascii="Times New Roman" w:eastAsia="Times New Roman" w:hAnsi="Times New Roman" w:cs="Times New Roman"/>
          <w:sz w:val="24"/>
          <w:szCs w:val="24"/>
          <w:lang w:eastAsia="zh-CN" w:bidi="th-TH"/>
        </w:rPr>
        <w:t xml:space="preserve">Here’s the </w:t>
      </w:r>
      <w:r w:rsidRPr="008A64C8">
        <w:rPr>
          <w:rFonts w:ascii="Times New Roman" w:eastAsia="Times New Roman" w:hAnsi="Times New Roman" w:cs="Times New Roman"/>
          <w:b/>
          <w:bCs/>
          <w:sz w:val="24"/>
          <w:szCs w:val="24"/>
          <w:lang w:eastAsia="zh-CN" w:bidi="th-TH"/>
        </w:rPr>
        <w:t>12 features list</w:t>
      </w:r>
      <w:r w:rsidRPr="008A64C8">
        <w:rPr>
          <w:rFonts w:ascii="Times New Roman" w:eastAsia="Times New Roman" w:hAnsi="Times New Roman" w:cs="Times New Roman"/>
          <w:sz w:val="24"/>
          <w:szCs w:val="24"/>
          <w:lang w:eastAsia="zh-CN" w:bidi="th-TH"/>
        </w:rPr>
        <w:t xml:space="preserve"> formatted like the table in the image you shared, with their corresponding phases, roles, user stories, and acceptance criteria:</w:t>
      </w:r>
    </w:p>
    <w:p w14:paraId="6A1F0E95" w14:textId="77777777" w:rsidR="008A64C8" w:rsidRPr="008A64C8" w:rsidRDefault="008A64C8" w:rsidP="008A6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 w:bidi="th-TH"/>
        </w:rPr>
      </w:pPr>
      <w:r w:rsidRPr="008A64C8">
        <w:rPr>
          <w:rFonts w:ascii="Times New Roman" w:eastAsia="Times New Roman" w:hAnsi="Times New Roman" w:cs="Times New Roman"/>
          <w:sz w:val="24"/>
          <w:szCs w:val="24"/>
          <w:lang w:eastAsia="zh-CN" w:bidi="th-TH"/>
        </w:rPr>
        <w:pict w14:anchorId="0A0B6847">
          <v:rect id="_x0000_i1104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"/>
        <w:gridCol w:w="1395"/>
        <w:gridCol w:w="1547"/>
        <w:gridCol w:w="2463"/>
        <w:gridCol w:w="2540"/>
      </w:tblGrid>
      <w:tr w:rsidR="008A64C8" w:rsidRPr="008A64C8" w14:paraId="2401CA3D" w14:textId="77777777" w:rsidTr="008A64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7F4AC9" w14:textId="77777777" w:rsidR="008A64C8" w:rsidRPr="008A64C8" w:rsidRDefault="008A64C8" w:rsidP="008A6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 w:bidi="th-TH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6264E6FF" w14:textId="77777777" w:rsidR="008A64C8" w:rsidRPr="008A64C8" w:rsidRDefault="008A64C8" w:rsidP="008A6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 w:bidi="th-TH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3FEA6A4" w14:textId="77777777" w:rsidR="008A64C8" w:rsidRPr="008A64C8" w:rsidRDefault="008A64C8" w:rsidP="008A6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 w:bidi="th-TH"/>
              </w:rPr>
              <w:t>Specification [Role]</w:t>
            </w:r>
          </w:p>
        </w:tc>
        <w:tc>
          <w:tcPr>
            <w:tcW w:w="0" w:type="auto"/>
            <w:vAlign w:val="center"/>
            <w:hideMark/>
          </w:tcPr>
          <w:p w14:paraId="6B4BD1E5" w14:textId="77777777" w:rsidR="008A64C8" w:rsidRPr="008A64C8" w:rsidRDefault="008A64C8" w:rsidP="008A6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 w:bidi="th-TH"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56C022BE" w14:textId="77777777" w:rsidR="008A64C8" w:rsidRPr="008A64C8" w:rsidRDefault="008A64C8" w:rsidP="008A64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 w:bidi="th-TH"/>
              </w:rPr>
              <w:t>Acceptance Criteria</w:t>
            </w:r>
          </w:p>
        </w:tc>
      </w:tr>
      <w:tr w:rsidR="008A64C8" w:rsidRPr="008A64C8" w14:paraId="609A7077" w14:textId="77777777" w:rsidTr="008A64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83942" w14:textId="77777777" w:rsidR="008A64C8" w:rsidRPr="008A64C8" w:rsidRDefault="008A64C8" w:rsidP="008A6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 w:bidi="th-TH"/>
              </w:rPr>
              <w:t>Phase 1</w:t>
            </w:r>
          </w:p>
        </w:tc>
        <w:tc>
          <w:tcPr>
            <w:tcW w:w="0" w:type="auto"/>
            <w:vAlign w:val="center"/>
            <w:hideMark/>
          </w:tcPr>
          <w:p w14:paraId="7D799488" w14:textId="77777777" w:rsidR="008A64C8" w:rsidRPr="008A64C8" w:rsidRDefault="008A64C8" w:rsidP="008A6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>Auth Feature</w:t>
            </w:r>
          </w:p>
        </w:tc>
        <w:tc>
          <w:tcPr>
            <w:tcW w:w="0" w:type="auto"/>
            <w:vAlign w:val="center"/>
            <w:hideMark/>
          </w:tcPr>
          <w:p w14:paraId="3C44137A" w14:textId="77777777" w:rsidR="008A64C8" w:rsidRPr="008A64C8" w:rsidRDefault="008A64C8" w:rsidP="008A6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>Consumers, Vendors, Admin</w:t>
            </w:r>
          </w:p>
        </w:tc>
        <w:tc>
          <w:tcPr>
            <w:tcW w:w="0" w:type="auto"/>
            <w:vAlign w:val="center"/>
            <w:hideMark/>
          </w:tcPr>
          <w:p w14:paraId="1AAC02B8" w14:textId="77777777" w:rsidR="008A64C8" w:rsidRPr="008A64C8" w:rsidRDefault="008A64C8" w:rsidP="008A6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>"As a user, I want to sign up, log in, and reset my password, so I can access the Green Marketplace securely."</w:t>
            </w:r>
          </w:p>
        </w:tc>
        <w:tc>
          <w:tcPr>
            <w:tcW w:w="0" w:type="auto"/>
            <w:vAlign w:val="center"/>
            <w:hideMark/>
          </w:tcPr>
          <w:p w14:paraId="53F106B0" w14:textId="77777777" w:rsidR="008A64C8" w:rsidRPr="008A64C8" w:rsidRDefault="008A64C8" w:rsidP="008A6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 xml:space="preserve">- Users can sign up with an email and </w:t>
            </w:r>
            <w:proofErr w:type="gramStart"/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>password.-</w:t>
            </w:r>
            <w:proofErr w:type="gramEnd"/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 xml:space="preserve"> Users can log in.- Users can reset passwords via email.</w:t>
            </w:r>
          </w:p>
        </w:tc>
      </w:tr>
      <w:tr w:rsidR="008A64C8" w:rsidRPr="008A64C8" w14:paraId="5302EC98" w14:textId="77777777" w:rsidTr="008A64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97FF7" w14:textId="77777777" w:rsidR="008A64C8" w:rsidRPr="008A64C8" w:rsidRDefault="008A64C8" w:rsidP="008A6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 w:bidi="th-TH"/>
              </w:rPr>
              <w:t>Phase 1</w:t>
            </w:r>
          </w:p>
        </w:tc>
        <w:tc>
          <w:tcPr>
            <w:tcW w:w="0" w:type="auto"/>
            <w:vAlign w:val="center"/>
            <w:hideMark/>
          </w:tcPr>
          <w:p w14:paraId="760EEE6F" w14:textId="77777777" w:rsidR="008A64C8" w:rsidRPr="008A64C8" w:rsidRDefault="008A64C8" w:rsidP="008A6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14:paraId="35DE1202" w14:textId="77777777" w:rsidR="008A64C8" w:rsidRPr="008A64C8" w:rsidRDefault="008A64C8" w:rsidP="008A6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>Consumers, Vendors, Admin</w:t>
            </w:r>
          </w:p>
        </w:tc>
        <w:tc>
          <w:tcPr>
            <w:tcW w:w="0" w:type="auto"/>
            <w:vAlign w:val="center"/>
            <w:hideMark/>
          </w:tcPr>
          <w:p w14:paraId="2365AFF8" w14:textId="77777777" w:rsidR="008A64C8" w:rsidRPr="008A64C8" w:rsidRDefault="008A64C8" w:rsidP="008A6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>"As a user, I want a dashboard where I can see all key information and options specific to my role."</w:t>
            </w:r>
          </w:p>
        </w:tc>
        <w:tc>
          <w:tcPr>
            <w:tcW w:w="0" w:type="auto"/>
            <w:vAlign w:val="center"/>
            <w:hideMark/>
          </w:tcPr>
          <w:p w14:paraId="0F1C7D63" w14:textId="77777777" w:rsidR="008A64C8" w:rsidRPr="008A64C8" w:rsidRDefault="008A64C8" w:rsidP="008A6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 xml:space="preserve">- Consumers see their orders and </w:t>
            </w:r>
            <w:proofErr w:type="spellStart"/>
            <w:proofErr w:type="gramStart"/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>wishlist</w:t>
            </w:r>
            <w:proofErr w:type="spellEnd"/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>.-</w:t>
            </w:r>
            <w:proofErr w:type="gramEnd"/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 xml:space="preserve"> Vendors see product stats and orders.- Admins see reports and controls.</w:t>
            </w:r>
          </w:p>
        </w:tc>
      </w:tr>
      <w:tr w:rsidR="008A64C8" w:rsidRPr="008A64C8" w14:paraId="2C7AF93C" w14:textId="77777777" w:rsidTr="008A64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B74D0" w14:textId="77777777" w:rsidR="008A64C8" w:rsidRPr="008A64C8" w:rsidRDefault="008A64C8" w:rsidP="008A6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 w:bidi="th-TH"/>
              </w:rPr>
              <w:t>Phase 1</w:t>
            </w:r>
          </w:p>
        </w:tc>
        <w:tc>
          <w:tcPr>
            <w:tcW w:w="0" w:type="auto"/>
            <w:vAlign w:val="center"/>
            <w:hideMark/>
          </w:tcPr>
          <w:p w14:paraId="2DFD1120" w14:textId="77777777" w:rsidR="008A64C8" w:rsidRPr="008A64C8" w:rsidRDefault="008A64C8" w:rsidP="008A6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>Product Listings</w:t>
            </w:r>
          </w:p>
        </w:tc>
        <w:tc>
          <w:tcPr>
            <w:tcW w:w="0" w:type="auto"/>
            <w:vAlign w:val="center"/>
            <w:hideMark/>
          </w:tcPr>
          <w:p w14:paraId="6086CFFD" w14:textId="77777777" w:rsidR="008A64C8" w:rsidRPr="008A64C8" w:rsidRDefault="008A64C8" w:rsidP="008A6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>Vendors</w:t>
            </w:r>
          </w:p>
        </w:tc>
        <w:tc>
          <w:tcPr>
            <w:tcW w:w="0" w:type="auto"/>
            <w:vAlign w:val="center"/>
            <w:hideMark/>
          </w:tcPr>
          <w:p w14:paraId="2EE6152C" w14:textId="77777777" w:rsidR="008A64C8" w:rsidRPr="008A64C8" w:rsidRDefault="008A64C8" w:rsidP="008A6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>"As a vendor, I want to list my eco-friendly products with details, so consumers can purchase them."</w:t>
            </w:r>
          </w:p>
        </w:tc>
        <w:tc>
          <w:tcPr>
            <w:tcW w:w="0" w:type="auto"/>
            <w:vAlign w:val="center"/>
            <w:hideMark/>
          </w:tcPr>
          <w:p w14:paraId="4BC700EA" w14:textId="77777777" w:rsidR="008A64C8" w:rsidRPr="008A64C8" w:rsidRDefault="008A64C8" w:rsidP="008A6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 xml:space="preserve">- Vendors can create, edit, and delete </w:t>
            </w:r>
            <w:proofErr w:type="gramStart"/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>listings.-</w:t>
            </w:r>
            <w:proofErr w:type="gramEnd"/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 xml:space="preserve"> Listings include name, description, price, image, and category.</w:t>
            </w:r>
          </w:p>
        </w:tc>
      </w:tr>
      <w:tr w:rsidR="008A64C8" w:rsidRPr="008A64C8" w14:paraId="20F4450A" w14:textId="77777777" w:rsidTr="008A64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83FAD" w14:textId="77777777" w:rsidR="008A64C8" w:rsidRPr="008A64C8" w:rsidRDefault="008A64C8" w:rsidP="008A6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 w:bidi="th-TH"/>
              </w:rPr>
              <w:t>Phase 1</w:t>
            </w:r>
          </w:p>
        </w:tc>
        <w:tc>
          <w:tcPr>
            <w:tcW w:w="0" w:type="auto"/>
            <w:vAlign w:val="center"/>
            <w:hideMark/>
          </w:tcPr>
          <w:p w14:paraId="2B6F9143" w14:textId="77777777" w:rsidR="008A64C8" w:rsidRPr="008A64C8" w:rsidRDefault="008A64C8" w:rsidP="008A6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>Product Search</w:t>
            </w:r>
          </w:p>
        </w:tc>
        <w:tc>
          <w:tcPr>
            <w:tcW w:w="0" w:type="auto"/>
            <w:vAlign w:val="center"/>
            <w:hideMark/>
          </w:tcPr>
          <w:p w14:paraId="722480C4" w14:textId="77777777" w:rsidR="008A64C8" w:rsidRPr="008A64C8" w:rsidRDefault="008A64C8" w:rsidP="008A6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>Consumers</w:t>
            </w:r>
          </w:p>
        </w:tc>
        <w:tc>
          <w:tcPr>
            <w:tcW w:w="0" w:type="auto"/>
            <w:vAlign w:val="center"/>
            <w:hideMark/>
          </w:tcPr>
          <w:p w14:paraId="7D6CDFB4" w14:textId="77777777" w:rsidR="008A64C8" w:rsidRPr="008A64C8" w:rsidRDefault="008A64C8" w:rsidP="008A6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>"As a consumer, I want to search and filter products, so I can easily find what I need."</w:t>
            </w:r>
          </w:p>
        </w:tc>
        <w:tc>
          <w:tcPr>
            <w:tcW w:w="0" w:type="auto"/>
            <w:vAlign w:val="center"/>
            <w:hideMark/>
          </w:tcPr>
          <w:p w14:paraId="54CEEA03" w14:textId="77777777" w:rsidR="008A64C8" w:rsidRPr="008A64C8" w:rsidRDefault="008A64C8" w:rsidP="008A6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 xml:space="preserve">- Search bar works for </w:t>
            </w:r>
            <w:proofErr w:type="gramStart"/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>keywords.-</w:t>
            </w:r>
            <w:proofErr w:type="gramEnd"/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 xml:space="preserve"> Filters include categories and price range.</w:t>
            </w:r>
          </w:p>
        </w:tc>
      </w:tr>
      <w:tr w:rsidR="008A64C8" w:rsidRPr="008A64C8" w14:paraId="16C3091A" w14:textId="77777777" w:rsidTr="008A64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96334" w14:textId="77777777" w:rsidR="008A64C8" w:rsidRPr="008A64C8" w:rsidRDefault="008A64C8" w:rsidP="008A6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 w:bidi="th-TH"/>
              </w:rPr>
              <w:t>Phase 1</w:t>
            </w:r>
          </w:p>
        </w:tc>
        <w:tc>
          <w:tcPr>
            <w:tcW w:w="0" w:type="auto"/>
            <w:vAlign w:val="center"/>
            <w:hideMark/>
          </w:tcPr>
          <w:p w14:paraId="412FA22C" w14:textId="77777777" w:rsidR="008A64C8" w:rsidRPr="008A64C8" w:rsidRDefault="008A64C8" w:rsidP="008A6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>Order Management</w:t>
            </w:r>
          </w:p>
        </w:tc>
        <w:tc>
          <w:tcPr>
            <w:tcW w:w="0" w:type="auto"/>
            <w:vAlign w:val="center"/>
            <w:hideMark/>
          </w:tcPr>
          <w:p w14:paraId="5B6D5B7B" w14:textId="77777777" w:rsidR="008A64C8" w:rsidRPr="008A64C8" w:rsidRDefault="008A64C8" w:rsidP="008A6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>Consumers, Vendors</w:t>
            </w:r>
          </w:p>
        </w:tc>
        <w:tc>
          <w:tcPr>
            <w:tcW w:w="0" w:type="auto"/>
            <w:vAlign w:val="center"/>
            <w:hideMark/>
          </w:tcPr>
          <w:p w14:paraId="0D5B744C" w14:textId="77777777" w:rsidR="008A64C8" w:rsidRPr="008A64C8" w:rsidRDefault="008A64C8" w:rsidP="008A6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>"As a consumer, I want to track my orders, and as a vendor, I want to view and manage orders."</w:t>
            </w:r>
          </w:p>
        </w:tc>
        <w:tc>
          <w:tcPr>
            <w:tcW w:w="0" w:type="auto"/>
            <w:vAlign w:val="center"/>
            <w:hideMark/>
          </w:tcPr>
          <w:p w14:paraId="08894FB2" w14:textId="77777777" w:rsidR="008A64C8" w:rsidRPr="008A64C8" w:rsidRDefault="008A64C8" w:rsidP="008A6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 xml:space="preserve">- Consumers see order history and </w:t>
            </w:r>
            <w:proofErr w:type="gramStart"/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>status.-</w:t>
            </w:r>
            <w:proofErr w:type="gramEnd"/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 xml:space="preserve"> Vendors see and process incoming orders.</w:t>
            </w:r>
          </w:p>
        </w:tc>
      </w:tr>
      <w:tr w:rsidR="008A64C8" w:rsidRPr="008A64C8" w14:paraId="75D445B7" w14:textId="77777777" w:rsidTr="008A64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0EF14" w14:textId="77777777" w:rsidR="008A64C8" w:rsidRPr="008A64C8" w:rsidRDefault="008A64C8" w:rsidP="008A6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 w:bidi="th-TH"/>
              </w:rPr>
              <w:lastRenderedPageBreak/>
              <w:t>Phase 2</w:t>
            </w:r>
          </w:p>
        </w:tc>
        <w:tc>
          <w:tcPr>
            <w:tcW w:w="0" w:type="auto"/>
            <w:vAlign w:val="center"/>
            <w:hideMark/>
          </w:tcPr>
          <w:p w14:paraId="7D20BACA" w14:textId="77777777" w:rsidR="008A64C8" w:rsidRPr="008A64C8" w:rsidRDefault="008A64C8" w:rsidP="008A6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>Profile Management</w:t>
            </w:r>
          </w:p>
        </w:tc>
        <w:tc>
          <w:tcPr>
            <w:tcW w:w="0" w:type="auto"/>
            <w:vAlign w:val="center"/>
            <w:hideMark/>
          </w:tcPr>
          <w:p w14:paraId="6BAAC021" w14:textId="77777777" w:rsidR="008A64C8" w:rsidRPr="008A64C8" w:rsidRDefault="008A64C8" w:rsidP="008A6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>Consumers, Vendors</w:t>
            </w:r>
          </w:p>
        </w:tc>
        <w:tc>
          <w:tcPr>
            <w:tcW w:w="0" w:type="auto"/>
            <w:vAlign w:val="center"/>
            <w:hideMark/>
          </w:tcPr>
          <w:p w14:paraId="1099AFCC" w14:textId="77777777" w:rsidR="008A64C8" w:rsidRPr="008A64C8" w:rsidRDefault="008A64C8" w:rsidP="008A6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>"As a user, I want to update my profile information to keep my account details accurate."</w:t>
            </w:r>
          </w:p>
        </w:tc>
        <w:tc>
          <w:tcPr>
            <w:tcW w:w="0" w:type="auto"/>
            <w:vAlign w:val="center"/>
            <w:hideMark/>
          </w:tcPr>
          <w:p w14:paraId="72F9D7AF" w14:textId="77777777" w:rsidR="008A64C8" w:rsidRPr="008A64C8" w:rsidRDefault="008A64C8" w:rsidP="008A6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>- Users can update their name, email, password, and preferences.</w:t>
            </w:r>
          </w:p>
        </w:tc>
      </w:tr>
      <w:tr w:rsidR="008A64C8" w:rsidRPr="008A64C8" w14:paraId="49488DC2" w14:textId="77777777" w:rsidTr="008A64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3621B" w14:textId="77777777" w:rsidR="008A64C8" w:rsidRPr="008A64C8" w:rsidRDefault="008A64C8" w:rsidP="008A6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 w:bidi="th-TH"/>
              </w:rPr>
              <w:t>Phase 2</w:t>
            </w:r>
          </w:p>
        </w:tc>
        <w:tc>
          <w:tcPr>
            <w:tcW w:w="0" w:type="auto"/>
            <w:vAlign w:val="center"/>
            <w:hideMark/>
          </w:tcPr>
          <w:p w14:paraId="2A57A3EA" w14:textId="77777777" w:rsidR="008A64C8" w:rsidRPr="008A64C8" w:rsidRDefault="008A64C8" w:rsidP="008A6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>Payment System</w:t>
            </w:r>
          </w:p>
        </w:tc>
        <w:tc>
          <w:tcPr>
            <w:tcW w:w="0" w:type="auto"/>
            <w:vAlign w:val="center"/>
            <w:hideMark/>
          </w:tcPr>
          <w:p w14:paraId="7F381674" w14:textId="77777777" w:rsidR="008A64C8" w:rsidRPr="008A64C8" w:rsidRDefault="008A64C8" w:rsidP="008A6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>Consumers</w:t>
            </w:r>
          </w:p>
        </w:tc>
        <w:tc>
          <w:tcPr>
            <w:tcW w:w="0" w:type="auto"/>
            <w:vAlign w:val="center"/>
            <w:hideMark/>
          </w:tcPr>
          <w:p w14:paraId="25C2672A" w14:textId="77777777" w:rsidR="008A64C8" w:rsidRPr="008A64C8" w:rsidRDefault="008A64C8" w:rsidP="008A6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>"As a consumer, I want a secure payment option, so I can pay for purchases easily."</w:t>
            </w:r>
          </w:p>
        </w:tc>
        <w:tc>
          <w:tcPr>
            <w:tcW w:w="0" w:type="auto"/>
            <w:vAlign w:val="center"/>
            <w:hideMark/>
          </w:tcPr>
          <w:p w14:paraId="2DFC7606" w14:textId="77777777" w:rsidR="008A64C8" w:rsidRPr="008A64C8" w:rsidRDefault="008A64C8" w:rsidP="008A6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 xml:space="preserve">- Secure payment gateway </w:t>
            </w:r>
            <w:proofErr w:type="gramStart"/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>integrated.-</w:t>
            </w:r>
            <w:proofErr w:type="gramEnd"/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 xml:space="preserve"> Orders complete only upon successful payment.</w:t>
            </w:r>
          </w:p>
        </w:tc>
      </w:tr>
      <w:tr w:rsidR="008A64C8" w:rsidRPr="008A64C8" w14:paraId="1609E168" w14:textId="77777777" w:rsidTr="008A64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3338C" w14:textId="77777777" w:rsidR="008A64C8" w:rsidRPr="008A64C8" w:rsidRDefault="008A64C8" w:rsidP="008A6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 w:bidi="th-TH"/>
              </w:rPr>
              <w:t>Phase 2</w:t>
            </w:r>
          </w:p>
        </w:tc>
        <w:tc>
          <w:tcPr>
            <w:tcW w:w="0" w:type="auto"/>
            <w:vAlign w:val="center"/>
            <w:hideMark/>
          </w:tcPr>
          <w:p w14:paraId="018D8D88" w14:textId="77777777" w:rsidR="008A64C8" w:rsidRPr="008A64C8" w:rsidRDefault="008A64C8" w:rsidP="008A6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>Wishlist</w:t>
            </w:r>
          </w:p>
        </w:tc>
        <w:tc>
          <w:tcPr>
            <w:tcW w:w="0" w:type="auto"/>
            <w:vAlign w:val="center"/>
            <w:hideMark/>
          </w:tcPr>
          <w:p w14:paraId="2E7B3DB3" w14:textId="77777777" w:rsidR="008A64C8" w:rsidRPr="008A64C8" w:rsidRDefault="008A64C8" w:rsidP="008A6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>Consumers</w:t>
            </w:r>
          </w:p>
        </w:tc>
        <w:tc>
          <w:tcPr>
            <w:tcW w:w="0" w:type="auto"/>
            <w:vAlign w:val="center"/>
            <w:hideMark/>
          </w:tcPr>
          <w:p w14:paraId="48FAC4B5" w14:textId="77777777" w:rsidR="008A64C8" w:rsidRPr="008A64C8" w:rsidRDefault="008A64C8" w:rsidP="008A6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>"As a consumer, I want to save products I like for future purchases."</w:t>
            </w:r>
          </w:p>
        </w:tc>
        <w:tc>
          <w:tcPr>
            <w:tcW w:w="0" w:type="auto"/>
            <w:vAlign w:val="center"/>
            <w:hideMark/>
          </w:tcPr>
          <w:p w14:paraId="57594070" w14:textId="77777777" w:rsidR="008A64C8" w:rsidRPr="008A64C8" w:rsidRDefault="008A64C8" w:rsidP="008A6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 xml:space="preserve">- Consumers can add and remove products from their </w:t>
            </w:r>
            <w:proofErr w:type="spellStart"/>
            <w:proofErr w:type="gramStart"/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>wishlist</w:t>
            </w:r>
            <w:proofErr w:type="spellEnd"/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>.-</w:t>
            </w:r>
            <w:proofErr w:type="gramEnd"/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 xml:space="preserve"> Wishlist persists between sessions.</w:t>
            </w:r>
          </w:p>
        </w:tc>
      </w:tr>
      <w:tr w:rsidR="008A64C8" w:rsidRPr="008A64C8" w14:paraId="68C3952F" w14:textId="77777777" w:rsidTr="008A64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908A8" w14:textId="77777777" w:rsidR="008A64C8" w:rsidRPr="008A64C8" w:rsidRDefault="008A64C8" w:rsidP="008A6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 w:bidi="th-TH"/>
              </w:rPr>
              <w:t>Phase 2</w:t>
            </w:r>
          </w:p>
        </w:tc>
        <w:tc>
          <w:tcPr>
            <w:tcW w:w="0" w:type="auto"/>
            <w:vAlign w:val="center"/>
            <w:hideMark/>
          </w:tcPr>
          <w:p w14:paraId="1F6DDF83" w14:textId="77777777" w:rsidR="008A64C8" w:rsidRPr="008A64C8" w:rsidRDefault="008A64C8" w:rsidP="008A6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>Reviews &amp; Ratings</w:t>
            </w:r>
          </w:p>
        </w:tc>
        <w:tc>
          <w:tcPr>
            <w:tcW w:w="0" w:type="auto"/>
            <w:vAlign w:val="center"/>
            <w:hideMark/>
          </w:tcPr>
          <w:p w14:paraId="55246D32" w14:textId="77777777" w:rsidR="008A64C8" w:rsidRPr="008A64C8" w:rsidRDefault="008A64C8" w:rsidP="008A6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>Consumers</w:t>
            </w:r>
          </w:p>
        </w:tc>
        <w:tc>
          <w:tcPr>
            <w:tcW w:w="0" w:type="auto"/>
            <w:vAlign w:val="center"/>
            <w:hideMark/>
          </w:tcPr>
          <w:p w14:paraId="717DF160" w14:textId="77777777" w:rsidR="008A64C8" w:rsidRPr="008A64C8" w:rsidRDefault="008A64C8" w:rsidP="008A6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>"As a consumer, I want to leave feedback for products and vendors to help others make decisions."</w:t>
            </w:r>
          </w:p>
        </w:tc>
        <w:tc>
          <w:tcPr>
            <w:tcW w:w="0" w:type="auto"/>
            <w:vAlign w:val="center"/>
            <w:hideMark/>
          </w:tcPr>
          <w:p w14:paraId="07A1E464" w14:textId="77777777" w:rsidR="008A64C8" w:rsidRPr="008A64C8" w:rsidRDefault="008A64C8" w:rsidP="008A6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 xml:space="preserve">- Consumers can leave star ratings and short </w:t>
            </w:r>
            <w:proofErr w:type="gramStart"/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>reviews.-</w:t>
            </w:r>
            <w:proofErr w:type="gramEnd"/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 xml:space="preserve"> Only verified purchases can leave reviews.</w:t>
            </w:r>
          </w:p>
        </w:tc>
      </w:tr>
      <w:tr w:rsidR="008A64C8" w:rsidRPr="008A64C8" w14:paraId="6ED66B32" w14:textId="77777777" w:rsidTr="008A64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F2981" w14:textId="77777777" w:rsidR="008A64C8" w:rsidRPr="008A64C8" w:rsidRDefault="008A64C8" w:rsidP="008A6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 w:bidi="th-TH"/>
              </w:rPr>
              <w:t>Phase 3</w:t>
            </w:r>
          </w:p>
        </w:tc>
        <w:tc>
          <w:tcPr>
            <w:tcW w:w="0" w:type="auto"/>
            <w:vAlign w:val="center"/>
            <w:hideMark/>
          </w:tcPr>
          <w:p w14:paraId="3C281640" w14:textId="77777777" w:rsidR="008A64C8" w:rsidRPr="008A64C8" w:rsidRDefault="008A64C8" w:rsidP="008A6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68EA6DAA" w14:textId="77777777" w:rsidR="008A64C8" w:rsidRPr="008A64C8" w:rsidRDefault="008A64C8" w:rsidP="008A6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>Consumers, Vendors, Admin</w:t>
            </w:r>
          </w:p>
        </w:tc>
        <w:tc>
          <w:tcPr>
            <w:tcW w:w="0" w:type="auto"/>
            <w:vAlign w:val="center"/>
            <w:hideMark/>
          </w:tcPr>
          <w:p w14:paraId="047DF97D" w14:textId="77777777" w:rsidR="008A64C8" w:rsidRPr="008A64C8" w:rsidRDefault="008A64C8" w:rsidP="008A6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>"As a user, I want to receive notifications about order updates, approvals, and offers."</w:t>
            </w:r>
          </w:p>
        </w:tc>
        <w:tc>
          <w:tcPr>
            <w:tcW w:w="0" w:type="auto"/>
            <w:vAlign w:val="center"/>
            <w:hideMark/>
          </w:tcPr>
          <w:p w14:paraId="6FD8E502" w14:textId="77777777" w:rsidR="008A64C8" w:rsidRPr="008A64C8" w:rsidRDefault="008A64C8" w:rsidP="008A6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 xml:space="preserve">- Notifications show order status, special offers, and admin </w:t>
            </w:r>
            <w:proofErr w:type="gramStart"/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>approvals.-</w:t>
            </w:r>
            <w:proofErr w:type="gramEnd"/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 xml:space="preserve"> Email notifications for key updates.</w:t>
            </w:r>
          </w:p>
        </w:tc>
      </w:tr>
      <w:tr w:rsidR="008A64C8" w:rsidRPr="008A64C8" w14:paraId="76802825" w14:textId="77777777" w:rsidTr="008A64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B458A" w14:textId="77777777" w:rsidR="008A64C8" w:rsidRPr="008A64C8" w:rsidRDefault="008A64C8" w:rsidP="008A6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 w:bidi="th-TH"/>
              </w:rPr>
              <w:t>Phase 3</w:t>
            </w:r>
          </w:p>
        </w:tc>
        <w:tc>
          <w:tcPr>
            <w:tcW w:w="0" w:type="auto"/>
            <w:vAlign w:val="center"/>
            <w:hideMark/>
          </w:tcPr>
          <w:p w14:paraId="21079A06" w14:textId="77777777" w:rsidR="008A64C8" w:rsidRPr="008A64C8" w:rsidRDefault="008A64C8" w:rsidP="008A6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>Admin Tools</w:t>
            </w:r>
          </w:p>
        </w:tc>
        <w:tc>
          <w:tcPr>
            <w:tcW w:w="0" w:type="auto"/>
            <w:vAlign w:val="center"/>
            <w:hideMark/>
          </w:tcPr>
          <w:p w14:paraId="3BAC9852" w14:textId="77777777" w:rsidR="008A64C8" w:rsidRPr="008A64C8" w:rsidRDefault="008A64C8" w:rsidP="008A6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675C47D8" w14:textId="77777777" w:rsidR="008A64C8" w:rsidRPr="008A64C8" w:rsidRDefault="008A64C8" w:rsidP="008A6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>"As an admin, I want to approve vendor accounts, manage listings, and monitor activity on the platform."</w:t>
            </w:r>
          </w:p>
        </w:tc>
        <w:tc>
          <w:tcPr>
            <w:tcW w:w="0" w:type="auto"/>
            <w:vAlign w:val="center"/>
            <w:hideMark/>
          </w:tcPr>
          <w:p w14:paraId="5A3D234D" w14:textId="77777777" w:rsidR="008A64C8" w:rsidRPr="008A64C8" w:rsidRDefault="008A64C8" w:rsidP="008A6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 xml:space="preserve">- Admins can approve/reject </w:t>
            </w:r>
            <w:proofErr w:type="gramStart"/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>vendors.-</w:t>
            </w:r>
            <w:proofErr w:type="gramEnd"/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 xml:space="preserve"> Admins can monitor user activity and manage reported content.</w:t>
            </w:r>
          </w:p>
        </w:tc>
      </w:tr>
      <w:tr w:rsidR="008A64C8" w:rsidRPr="008A64C8" w14:paraId="169C420E" w14:textId="77777777" w:rsidTr="008A64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11837" w14:textId="77777777" w:rsidR="008A64C8" w:rsidRPr="008A64C8" w:rsidRDefault="008A64C8" w:rsidP="008A6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 w:bidi="th-TH"/>
              </w:rPr>
              <w:t>Phase 3</w:t>
            </w:r>
          </w:p>
        </w:tc>
        <w:tc>
          <w:tcPr>
            <w:tcW w:w="0" w:type="auto"/>
            <w:vAlign w:val="center"/>
            <w:hideMark/>
          </w:tcPr>
          <w:p w14:paraId="325ACABA" w14:textId="77777777" w:rsidR="008A64C8" w:rsidRPr="008A64C8" w:rsidRDefault="008A64C8" w:rsidP="008A6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>Resources Section</w:t>
            </w:r>
          </w:p>
        </w:tc>
        <w:tc>
          <w:tcPr>
            <w:tcW w:w="0" w:type="auto"/>
            <w:vAlign w:val="center"/>
            <w:hideMark/>
          </w:tcPr>
          <w:p w14:paraId="602005C1" w14:textId="77777777" w:rsidR="008A64C8" w:rsidRPr="008A64C8" w:rsidRDefault="008A64C8" w:rsidP="008A6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>Consumers</w:t>
            </w:r>
          </w:p>
        </w:tc>
        <w:tc>
          <w:tcPr>
            <w:tcW w:w="0" w:type="auto"/>
            <w:vAlign w:val="center"/>
            <w:hideMark/>
          </w:tcPr>
          <w:p w14:paraId="4789A231" w14:textId="77777777" w:rsidR="008A64C8" w:rsidRPr="008A64C8" w:rsidRDefault="008A64C8" w:rsidP="008A6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>"As a consumer, I want to access sustainability articles and guides, so I can learn more about eco-friendly practices."</w:t>
            </w:r>
          </w:p>
        </w:tc>
        <w:tc>
          <w:tcPr>
            <w:tcW w:w="0" w:type="auto"/>
            <w:vAlign w:val="center"/>
            <w:hideMark/>
          </w:tcPr>
          <w:p w14:paraId="06200CEB" w14:textId="77777777" w:rsidR="008A64C8" w:rsidRPr="008A64C8" w:rsidRDefault="008A64C8" w:rsidP="008A64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</w:pPr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 xml:space="preserve">- Users can view articles and guides categorized by </w:t>
            </w:r>
            <w:proofErr w:type="gramStart"/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>topic.-</w:t>
            </w:r>
            <w:proofErr w:type="gramEnd"/>
            <w:r w:rsidRPr="008A64C8">
              <w:rPr>
                <w:rFonts w:ascii="Times New Roman" w:eastAsia="Times New Roman" w:hAnsi="Times New Roman" w:cs="Times New Roman"/>
                <w:sz w:val="24"/>
                <w:szCs w:val="24"/>
                <w:lang w:eastAsia="zh-CN" w:bidi="th-TH"/>
              </w:rPr>
              <w:t xml:space="preserve"> Admins can upload and manage content.</w:t>
            </w:r>
          </w:p>
        </w:tc>
      </w:tr>
    </w:tbl>
    <w:p w14:paraId="039ECCC9" w14:textId="77777777" w:rsidR="008A64C8" w:rsidRPr="008A64C8" w:rsidRDefault="008A64C8" w:rsidP="008A64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 w:bidi="th-TH"/>
        </w:rPr>
      </w:pPr>
      <w:r w:rsidRPr="008A64C8">
        <w:rPr>
          <w:rFonts w:ascii="Times New Roman" w:eastAsia="Times New Roman" w:hAnsi="Times New Roman" w:cs="Times New Roman"/>
          <w:sz w:val="24"/>
          <w:szCs w:val="24"/>
          <w:lang w:eastAsia="zh-CN" w:bidi="th-TH"/>
        </w:rPr>
        <w:pict w14:anchorId="72AC293B">
          <v:rect id="_x0000_i1105" style="width:0;height:1.5pt" o:hralign="center" o:hrstd="t" o:hr="t" fillcolor="#a0a0a0" stroked="f"/>
        </w:pict>
      </w:r>
    </w:p>
    <w:p w14:paraId="7E22E93F" w14:textId="77777777" w:rsidR="008A64C8" w:rsidRPr="008A64C8" w:rsidRDefault="008A64C8" w:rsidP="008A6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 w:bidi="th-TH"/>
        </w:rPr>
      </w:pPr>
      <w:r w:rsidRPr="008A64C8">
        <w:rPr>
          <w:rFonts w:ascii="Times New Roman" w:eastAsia="Times New Roman" w:hAnsi="Times New Roman" w:cs="Times New Roman"/>
          <w:sz w:val="24"/>
          <w:szCs w:val="24"/>
          <w:lang w:eastAsia="zh-CN" w:bidi="th-TH"/>
        </w:rPr>
        <w:t>This structure makes it easy to reference and aligns well with a simplified university project scope. Let me know if you'd like to refine or add anything!</w:t>
      </w:r>
    </w:p>
    <w:p w14:paraId="2DEF50D2" w14:textId="77777777" w:rsidR="00E846A3" w:rsidRDefault="00E846A3"/>
    <w:p w14:paraId="17F19743" w14:textId="77777777" w:rsidR="00077D69" w:rsidRDefault="00077D69"/>
    <w:p w14:paraId="2872EFE3" w14:textId="0EF132F6" w:rsidR="00077D69" w:rsidRPr="00B3169C" w:rsidRDefault="00077D69" w:rsidP="00077D69">
      <w:pPr>
        <w:pStyle w:val="Heading1"/>
        <w:jc w:val="center"/>
        <w:rPr>
          <w:sz w:val="40"/>
          <w:szCs w:val="40"/>
          <w:u w:val="single"/>
        </w:rPr>
      </w:pPr>
      <w:r w:rsidRPr="00B3169C">
        <w:rPr>
          <w:sz w:val="40"/>
          <w:szCs w:val="40"/>
          <w:u w:val="single"/>
        </w:rPr>
        <w:t>Html part</w:t>
      </w:r>
    </w:p>
    <w:p w14:paraId="16BDF7BC" w14:textId="77777777" w:rsidR="00B3169C" w:rsidRDefault="00B3169C" w:rsidP="00B3169C">
      <w:pPr>
        <w:pStyle w:val="NormalWeb"/>
      </w:pPr>
      <w:r>
        <w:t xml:space="preserve">Here’s a breakdown of </w:t>
      </w:r>
      <w:r>
        <w:rPr>
          <w:rStyle w:val="Strong"/>
        </w:rPr>
        <w:t>all features</w:t>
      </w:r>
      <w:r>
        <w:t xml:space="preserve"> with their corresponding </w:t>
      </w:r>
      <w:r>
        <w:rPr>
          <w:rStyle w:val="Strong"/>
        </w:rPr>
        <w:t>HTML form elements</w:t>
      </w:r>
      <w:r>
        <w:t xml:space="preserve"> for creating a simple web application for the </w:t>
      </w:r>
      <w:r>
        <w:rPr>
          <w:rStyle w:val="Strong"/>
        </w:rPr>
        <w:t>Green Marketplace</w:t>
      </w:r>
      <w:r>
        <w:t>.</w:t>
      </w:r>
    </w:p>
    <w:p w14:paraId="10D5ADA8" w14:textId="77777777" w:rsidR="00B3169C" w:rsidRDefault="00B3169C" w:rsidP="00B3169C">
      <w:r>
        <w:pict w14:anchorId="730D780B">
          <v:rect id="_x0000_i1106" style="width:0;height:1.5pt" o:hralign="center" o:hrstd="t" o:hr="t" fillcolor="#a0a0a0" stroked="f"/>
        </w:pict>
      </w:r>
    </w:p>
    <w:p w14:paraId="7073CF02" w14:textId="77777777" w:rsidR="00B3169C" w:rsidRDefault="00B3169C" w:rsidP="00B3169C">
      <w:pPr>
        <w:pStyle w:val="Heading3"/>
      </w:pPr>
      <w:r>
        <w:rPr>
          <w:rStyle w:val="Strong"/>
          <w:b/>
          <w:bCs/>
        </w:rPr>
        <w:t>1. Auth Feature</w:t>
      </w:r>
    </w:p>
    <w:p w14:paraId="25D97CC9" w14:textId="77777777" w:rsidR="00B3169C" w:rsidRDefault="00B3169C" w:rsidP="00B3169C">
      <w:pPr>
        <w:pStyle w:val="NormalWeb"/>
      </w:pPr>
      <w:r>
        <w:rPr>
          <w:rStyle w:val="Strong"/>
        </w:rPr>
        <w:t>HTML Form Elements:</w:t>
      </w:r>
    </w:p>
    <w:p w14:paraId="2394E4A4" w14:textId="77777777" w:rsidR="00B3169C" w:rsidRDefault="00B3169C" w:rsidP="00B3169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Sign Up Form:</w:t>
      </w:r>
      <w:r>
        <w:t xml:space="preserve"> </w:t>
      </w:r>
    </w:p>
    <w:p w14:paraId="22143535" w14:textId="77777777" w:rsidR="00B3169C" w:rsidRDefault="00B3169C" w:rsidP="00B3169C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Input: </w:t>
      </w:r>
      <w:r>
        <w:rPr>
          <w:rStyle w:val="HTMLCode"/>
          <w:rFonts w:eastAsiaTheme="minorEastAsia"/>
        </w:rPr>
        <w:t>Email</w:t>
      </w:r>
      <w:r>
        <w:t xml:space="preserve">, </w:t>
      </w:r>
      <w:r>
        <w:rPr>
          <w:rStyle w:val="HTMLCode"/>
          <w:rFonts w:eastAsiaTheme="minorEastAsia"/>
        </w:rPr>
        <w:t>Password</w:t>
      </w:r>
      <w:r>
        <w:t xml:space="preserve">, </w:t>
      </w:r>
      <w:r>
        <w:rPr>
          <w:rStyle w:val="HTMLCode"/>
          <w:rFonts w:eastAsiaTheme="minorEastAsia"/>
        </w:rPr>
        <w:t>Confirm Password</w:t>
      </w:r>
    </w:p>
    <w:p w14:paraId="7C49EC9F" w14:textId="77777777" w:rsidR="00B3169C" w:rsidRDefault="00B3169C" w:rsidP="00B3169C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Button: </w:t>
      </w:r>
      <w:r>
        <w:rPr>
          <w:rStyle w:val="HTMLCode"/>
          <w:rFonts w:eastAsiaTheme="minorEastAsia"/>
        </w:rPr>
        <w:t>Sign Up</w:t>
      </w:r>
    </w:p>
    <w:p w14:paraId="3B077CB5" w14:textId="77777777" w:rsidR="00B3169C" w:rsidRDefault="00B3169C" w:rsidP="00B3169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Sign In Form:</w:t>
      </w:r>
      <w:r>
        <w:t xml:space="preserve"> </w:t>
      </w:r>
    </w:p>
    <w:p w14:paraId="294809CA" w14:textId="77777777" w:rsidR="00B3169C" w:rsidRDefault="00B3169C" w:rsidP="00B3169C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Input: </w:t>
      </w:r>
      <w:r>
        <w:rPr>
          <w:rStyle w:val="HTMLCode"/>
          <w:rFonts w:eastAsiaTheme="minorEastAsia"/>
        </w:rPr>
        <w:t>Email</w:t>
      </w:r>
      <w:r>
        <w:t xml:space="preserve">, </w:t>
      </w:r>
      <w:r>
        <w:rPr>
          <w:rStyle w:val="HTMLCode"/>
          <w:rFonts w:eastAsiaTheme="minorEastAsia"/>
        </w:rPr>
        <w:t>Password</w:t>
      </w:r>
    </w:p>
    <w:p w14:paraId="4BAC62A6" w14:textId="77777777" w:rsidR="00B3169C" w:rsidRDefault="00B3169C" w:rsidP="00B3169C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Button: </w:t>
      </w:r>
      <w:r>
        <w:rPr>
          <w:rStyle w:val="HTMLCode"/>
          <w:rFonts w:eastAsiaTheme="minorEastAsia"/>
        </w:rPr>
        <w:t>Sign In</w:t>
      </w:r>
    </w:p>
    <w:p w14:paraId="2F515319" w14:textId="77777777" w:rsidR="00B3169C" w:rsidRDefault="00B3169C" w:rsidP="00B3169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Forgot Password Form:</w:t>
      </w:r>
      <w:r>
        <w:t xml:space="preserve"> </w:t>
      </w:r>
    </w:p>
    <w:p w14:paraId="5DEDA2EC" w14:textId="77777777" w:rsidR="00B3169C" w:rsidRDefault="00B3169C" w:rsidP="00B3169C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Input: </w:t>
      </w:r>
      <w:r>
        <w:rPr>
          <w:rStyle w:val="HTMLCode"/>
          <w:rFonts w:eastAsiaTheme="minorEastAsia"/>
        </w:rPr>
        <w:t>Email</w:t>
      </w:r>
    </w:p>
    <w:p w14:paraId="00902476" w14:textId="77777777" w:rsidR="00B3169C" w:rsidRDefault="00B3169C" w:rsidP="00B3169C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Button: </w:t>
      </w:r>
      <w:r>
        <w:rPr>
          <w:rStyle w:val="HTMLCode"/>
          <w:rFonts w:eastAsiaTheme="minorEastAsia"/>
        </w:rPr>
        <w:t>Submit</w:t>
      </w:r>
    </w:p>
    <w:p w14:paraId="34D3657C" w14:textId="77777777" w:rsidR="00B3169C" w:rsidRDefault="00B3169C" w:rsidP="00B3169C">
      <w:pPr>
        <w:spacing w:after="0"/>
      </w:pPr>
      <w:r>
        <w:pict w14:anchorId="66C32326">
          <v:rect id="_x0000_i1107" style="width:0;height:1.5pt" o:hralign="center" o:hrstd="t" o:hr="t" fillcolor="#a0a0a0" stroked="f"/>
        </w:pict>
      </w:r>
    </w:p>
    <w:p w14:paraId="2CE91CBE" w14:textId="77777777" w:rsidR="00B3169C" w:rsidRDefault="00B3169C" w:rsidP="00B3169C">
      <w:pPr>
        <w:pStyle w:val="Heading3"/>
      </w:pPr>
      <w:r>
        <w:rPr>
          <w:rStyle w:val="Strong"/>
          <w:b/>
          <w:bCs/>
        </w:rPr>
        <w:t>2. Dashboard</w:t>
      </w:r>
    </w:p>
    <w:p w14:paraId="06006A13" w14:textId="77777777" w:rsidR="00B3169C" w:rsidRDefault="00B3169C" w:rsidP="00B3169C">
      <w:pPr>
        <w:pStyle w:val="NormalWeb"/>
      </w:pPr>
      <w:r>
        <w:rPr>
          <w:rStyle w:val="Strong"/>
        </w:rPr>
        <w:t>HTML Elements:</w:t>
      </w:r>
    </w:p>
    <w:p w14:paraId="58F209D8" w14:textId="77777777" w:rsidR="00B3169C" w:rsidRDefault="00B3169C" w:rsidP="00B3169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Display cards for: </w:t>
      </w:r>
    </w:p>
    <w:p w14:paraId="587088BC" w14:textId="77777777" w:rsidR="00B3169C" w:rsidRDefault="00B3169C" w:rsidP="00B3169C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Total Orders</w:t>
      </w:r>
      <w:r>
        <w:t xml:space="preserve">, </w:t>
      </w:r>
      <w:r>
        <w:rPr>
          <w:rStyle w:val="HTMLCode"/>
          <w:rFonts w:eastAsiaTheme="minorEastAsia"/>
        </w:rPr>
        <w:t>Pending Orders</w:t>
      </w:r>
      <w:r>
        <w:t xml:space="preserve">, </w:t>
      </w:r>
      <w:r>
        <w:rPr>
          <w:rStyle w:val="HTMLCode"/>
          <w:rFonts w:eastAsiaTheme="minorEastAsia"/>
        </w:rPr>
        <w:t>Earnings (Vendor)</w:t>
      </w:r>
      <w:r>
        <w:t xml:space="preserve">, </w:t>
      </w:r>
      <w:r>
        <w:rPr>
          <w:rStyle w:val="HTMLCode"/>
          <w:rFonts w:eastAsiaTheme="minorEastAsia"/>
        </w:rPr>
        <w:t>Activities</w:t>
      </w:r>
    </w:p>
    <w:p w14:paraId="703A6D9C" w14:textId="77777777" w:rsidR="00B3169C" w:rsidRDefault="00B3169C" w:rsidP="00B3169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List/Table: </w:t>
      </w:r>
    </w:p>
    <w:p w14:paraId="0C8BE74C" w14:textId="77777777" w:rsidR="00B3169C" w:rsidRDefault="00B3169C" w:rsidP="00B3169C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For </w:t>
      </w:r>
      <w:r>
        <w:rPr>
          <w:rStyle w:val="HTMLCode"/>
          <w:rFonts w:eastAsiaTheme="minorEastAsia"/>
        </w:rPr>
        <w:t>Order History</w:t>
      </w:r>
      <w:r>
        <w:t xml:space="preserve"> or </w:t>
      </w:r>
      <w:r>
        <w:rPr>
          <w:rStyle w:val="HTMLCode"/>
          <w:rFonts w:eastAsiaTheme="minorEastAsia"/>
        </w:rPr>
        <w:t>Stats</w:t>
      </w:r>
    </w:p>
    <w:p w14:paraId="6E34F831" w14:textId="77777777" w:rsidR="00B3169C" w:rsidRDefault="00B3169C" w:rsidP="00B3169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Navigation: </w:t>
      </w:r>
    </w:p>
    <w:p w14:paraId="012268BD" w14:textId="77777777" w:rsidR="00B3169C" w:rsidRDefault="00B3169C" w:rsidP="00B3169C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Sidebar menu with links to different sections.</w:t>
      </w:r>
    </w:p>
    <w:p w14:paraId="2018D4BB" w14:textId="77777777" w:rsidR="00B3169C" w:rsidRDefault="00B3169C" w:rsidP="00B3169C">
      <w:pPr>
        <w:spacing w:after="0"/>
      </w:pPr>
      <w:r>
        <w:pict w14:anchorId="67284B09">
          <v:rect id="_x0000_i1108" style="width:0;height:1.5pt" o:hralign="center" o:hrstd="t" o:hr="t" fillcolor="#a0a0a0" stroked="f"/>
        </w:pict>
      </w:r>
    </w:p>
    <w:p w14:paraId="73A5DB01" w14:textId="77777777" w:rsidR="00B3169C" w:rsidRDefault="00B3169C" w:rsidP="00B3169C">
      <w:pPr>
        <w:pStyle w:val="Heading3"/>
      </w:pPr>
      <w:r>
        <w:rPr>
          <w:rStyle w:val="Strong"/>
          <w:b/>
          <w:bCs/>
        </w:rPr>
        <w:t>3. Product Listings</w:t>
      </w:r>
    </w:p>
    <w:p w14:paraId="3CCFAF3C" w14:textId="77777777" w:rsidR="00B3169C" w:rsidRDefault="00B3169C" w:rsidP="00B3169C">
      <w:pPr>
        <w:pStyle w:val="NormalWeb"/>
      </w:pPr>
      <w:r>
        <w:rPr>
          <w:rStyle w:val="Strong"/>
        </w:rPr>
        <w:t>HTML Form Elements (Vendor):</w:t>
      </w:r>
    </w:p>
    <w:p w14:paraId="06826864" w14:textId="77777777" w:rsidR="00B3169C" w:rsidRDefault="00B3169C" w:rsidP="00B3169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Input: </w:t>
      </w:r>
      <w:r>
        <w:rPr>
          <w:rStyle w:val="HTMLCode"/>
          <w:rFonts w:eastAsiaTheme="minorEastAsia"/>
        </w:rPr>
        <w:t>Product Name</w:t>
      </w:r>
      <w:r>
        <w:t xml:space="preserve">, </w:t>
      </w:r>
      <w:r>
        <w:rPr>
          <w:rStyle w:val="HTMLCode"/>
          <w:rFonts w:eastAsiaTheme="minorEastAsia"/>
        </w:rPr>
        <w:t>Price</w:t>
      </w:r>
      <w:r>
        <w:t xml:space="preserve">, </w:t>
      </w:r>
      <w:r>
        <w:rPr>
          <w:rStyle w:val="HTMLCode"/>
          <w:rFonts w:eastAsiaTheme="minorEastAsia"/>
        </w:rPr>
        <w:t>Quantity</w:t>
      </w:r>
      <w:r>
        <w:t xml:space="preserve">, </w:t>
      </w:r>
      <w:r>
        <w:rPr>
          <w:rStyle w:val="HTMLCode"/>
          <w:rFonts w:eastAsiaTheme="minorEastAsia"/>
        </w:rPr>
        <w:t>Category</w:t>
      </w:r>
      <w:r>
        <w:t xml:space="preserve">, </w:t>
      </w:r>
      <w:r>
        <w:rPr>
          <w:rStyle w:val="HTMLCode"/>
          <w:rFonts w:eastAsiaTheme="minorEastAsia"/>
        </w:rPr>
        <w:t>Description</w:t>
      </w:r>
    </w:p>
    <w:p w14:paraId="53EB84C4" w14:textId="77777777" w:rsidR="00B3169C" w:rsidRDefault="00B3169C" w:rsidP="00B3169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File Upload: </w:t>
      </w:r>
      <w:r>
        <w:rPr>
          <w:rStyle w:val="HTMLCode"/>
          <w:rFonts w:eastAsiaTheme="minorEastAsia"/>
        </w:rPr>
        <w:t>Product Image</w:t>
      </w:r>
    </w:p>
    <w:p w14:paraId="0D513523" w14:textId="77777777" w:rsidR="00B3169C" w:rsidRDefault="00B3169C" w:rsidP="00B3169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Dropdown: </w:t>
      </w:r>
      <w:r>
        <w:rPr>
          <w:rStyle w:val="HTMLCode"/>
          <w:rFonts w:eastAsiaTheme="minorEastAsia"/>
        </w:rPr>
        <w:t>Category</w:t>
      </w:r>
    </w:p>
    <w:p w14:paraId="7F7042B2" w14:textId="77777777" w:rsidR="00B3169C" w:rsidRDefault="00B3169C" w:rsidP="00B3169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lastRenderedPageBreak/>
        <w:t xml:space="preserve">Button: </w:t>
      </w:r>
      <w:r>
        <w:rPr>
          <w:rStyle w:val="HTMLCode"/>
          <w:rFonts w:eastAsiaTheme="minorEastAsia"/>
        </w:rPr>
        <w:t>Submit</w:t>
      </w:r>
    </w:p>
    <w:p w14:paraId="10BBB5B5" w14:textId="77777777" w:rsidR="00B3169C" w:rsidRDefault="00B3169C" w:rsidP="00B3169C">
      <w:pPr>
        <w:spacing w:after="0"/>
      </w:pPr>
      <w:r>
        <w:pict w14:anchorId="0FD37722">
          <v:rect id="_x0000_i1109" style="width:0;height:1.5pt" o:hralign="center" o:hrstd="t" o:hr="t" fillcolor="#a0a0a0" stroked="f"/>
        </w:pict>
      </w:r>
    </w:p>
    <w:p w14:paraId="0C368ACB" w14:textId="77777777" w:rsidR="00B3169C" w:rsidRDefault="00B3169C" w:rsidP="00B3169C">
      <w:pPr>
        <w:pStyle w:val="Heading3"/>
      </w:pPr>
      <w:r>
        <w:rPr>
          <w:rStyle w:val="Strong"/>
          <w:b/>
          <w:bCs/>
        </w:rPr>
        <w:t>4. Product Search</w:t>
      </w:r>
    </w:p>
    <w:p w14:paraId="23773D67" w14:textId="77777777" w:rsidR="00B3169C" w:rsidRDefault="00B3169C" w:rsidP="00B3169C">
      <w:pPr>
        <w:pStyle w:val="NormalWeb"/>
      </w:pPr>
      <w:r>
        <w:rPr>
          <w:rStyle w:val="Strong"/>
        </w:rPr>
        <w:t>HTML Elements:</w:t>
      </w:r>
    </w:p>
    <w:p w14:paraId="307B5FFA" w14:textId="77777777" w:rsidR="00B3169C" w:rsidRDefault="00B3169C" w:rsidP="00B3169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Input: </w:t>
      </w:r>
      <w:r>
        <w:rPr>
          <w:rStyle w:val="HTMLCode"/>
          <w:rFonts w:eastAsiaTheme="minorEastAsia"/>
        </w:rPr>
        <w:t>Search Query</w:t>
      </w:r>
    </w:p>
    <w:p w14:paraId="081DBF35" w14:textId="77777777" w:rsidR="00B3169C" w:rsidRDefault="00B3169C" w:rsidP="00B3169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Dropdown: </w:t>
      </w:r>
      <w:r>
        <w:rPr>
          <w:rStyle w:val="HTMLCode"/>
          <w:rFonts w:eastAsiaTheme="minorEastAsia"/>
        </w:rPr>
        <w:t>Category</w:t>
      </w:r>
      <w:r>
        <w:t xml:space="preserve">, </w:t>
      </w:r>
      <w:r>
        <w:rPr>
          <w:rStyle w:val="HTMLCode"/>
          <w:rFonts w:eastAsiaTheme="minorEastAsia"/>
        </w:rPr>
        <w:t>Price Range</w:t>
      </w:r>
      <w:r>
        <w:t xml:space="preserve">, </w:t>
      </w:r>
      <w:r>
        <w:rPr>
          <w:rStyle w:val="HTMLCode"/>
          <w:rFonts w:eastAsiaTheme="minorEastAsia"/>
        </w:rPr>
        <w:t>Eco-Certifications</w:t>
      </w:r>
    </w:p>
    <w:p w14:paraId="783D0F5F" w14:textId="77777777" w:rsidR="00B3169C" w:rsidRDefault="00B3169C" w:rsidP="00B3169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Button: </w:t>
      </w:r>
      <w:r>
        <w:rPr>
          <w:rStyle w:val="HTMLCode"/>
          <w:rFonts w:eastAsiaTheme="minorEastAsia"/>
        </w:rPr>
        <w:t>Search</w:t>
      </w:r>
    </w:p>
    <w:p w14:paraId="5983956A" w14:textId="77777777" w:rsidR="00B3169C" w:rsidRDefault="00B3169C" w:rsidP="00B3169C">
      <w:pPr>
        <w:spacing w:after="0"/>
      </w:pPr>
      <w:r>
        <w:pict w14:anchorId="3E8E052E">
          <v:rect id="_x0000_i1110" style="width:0;height:1.5pt" o:hralign="center" o:hrstd="t" o:hr="t" fillcolor="#a0a0a0" stroked="f"/>
        </w:pict>
      </w:r>
    </w:p>
    <w:p w14:paraId="2807DE8C" w14:textId="77777777" w:rsidR="00B3169C" w:rsidRDefault="00B3169C" w:rsidP="00B3169C">
      <w:pPr>
        <w:pStyle w:val="Heading3"/>
      </w:pPr>
      <w:r>
        <w:rPr>
          <w:rStyle w:val="Strong"/>
          <w:b/>
          <w:bCs/>
        </w:rPr>
        <w:t>5. Order Management</w:t>
      </w:r>
    </w:p>
    <w:p w14:paraId="50F16EEF" w14:textId="77777777" w:rsidR="00B3169C" w:rsidRDefault="00B3169C" w:rsidP="00B3169C">
      <w:pPr>
        <w:pStyle w:val="NormalWeb"/>
      </w:pPr>
      <w:r>
        <w:rPr>
          <w:rStyle w:val="Strong"/>
        </w:rPr>
        <w:t>HTML Form Elements (Consumer):</w:t>
      </w:r>
    </w:p>
    <w:p w14:paraId="5939AB01" w14:textId="77777777" w:rsidR="00B3169C" w:rsidRDefault="00B3169C" w:rsidP="00B3169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List/Table: </w:t>
      </w:r>
    </w:p>
    <w:p w14:paraId="14621996" w14:textId="77777777" w:rsidR="00B3169C" w:rsidRDefault="00B3169C" w:rsidP="00B3169C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Display </w:t>
      </w:r>
      <w:r>
        <w:rPr>
          <w:rStyle w:val="HTMLCode"/>
          <w:rFonts w:eastAsiaTheme="minorEastAsia"/>
        </w:rPr>
        <w:t>Order Number</w:t>
      </w:r>
      <w:r>
        <w:t xml:space="preserve">, </w:t>
      </w:r>
      <w:r>
        <w:rPr>
          <w:rStyle w:val="HTMLCode"/>
          <w:rFonts w:eastAsiaTheme="minorEastAsia"/>
        </w:rPr>
        <w:t>Product Name</w:t>
      </w:r>
      <w:r>
        <w:t xml:space="preserve">, </w:t>
      </w:r>
      <w:r>
        <w:rPr>
          <w:rStyle w:val="HTMLCode"/>
          <w:rFonts w:eastAsiaTheme="minorEastAsia"/>
        </w:rPr>
        <w:t>Price</w:t>
      </w:r>
      <w:r>
        <w:t xml:space="preserve">, </w:t>
      </w:r>
      <w:r>
        <w:rPr>
          <w:rStyle w:val="HTMLCode"/>
          <w:rFonts w:eastAsiaTheme="minorEastAsia"/>
        </w:rPr>
        <w:t>Order Status</w:t>
      </w:r>
    </w:p>
    <w:p w14:paraId="127C4944" w14:textId="77777777" w:rsidR="00B3169C" w:rsidRDefault="00B3169C" w:rsidP="00B3169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Button: </w:t>
      </w:r>
      <w:r>
        <w:rPr>
          <w:rStyle w:val="HTMLCode"/>
          <w:rFonts w:eastAsiaTheme="minorEastAsia"/>
        </w:rPr>
        <w:t>Cancel Order</w:t>
      </w:r>
      <w:r>
        <w:t xml:space="preserve"> (if applicable), </w:t>
      </w:r>
      <w:r>
        <w:rPr>
          <w:rStyle w:val="HTMLCode"/>
          <w:rFonts w:eastAsiaTheme="minorEastAsia"/>
        </w:rPr>
        <w:t>Download Invoice</w:t>
      </w:r>
    </w:p>
    <w:p w14:paraId="45136AE7" w14:textId="77777777" w:rsidR="00B3169C" w:rsidRDefault="00B3169C" w:rsidP="00B3169C">
      <w:pPr>
        <w:spacing w:after="0"/>
      </w:pPr>
      <w:r>
        <w:pict w14:anchorId="69698788">
          <v:rect id="_x0000_i1111" style="width:0;height:1.5pt" o:hralign="center" o:hrstd="t" o:hr="t" fillcolor="#a0a0a0" stroked="f"/>
        </w:pict>
      </w:r>
    </w:p>
    <w:p w14:paraId="14F8F869" w14:textId="77777777" w:rsidR="00B3169C" w:rsidRDefault="00B3169C" w:rsidP="00B3169C">
      <w:pPr>
        <w:pStyle w:val="Heading3"/>
      </w:pPr>
      <w:r>
        <w:rPr>
          <w:rStyle w:val="Strong"/>
          <w:b/>
          <w:bCs/>
        </w:rPr>
        <w:t>6. Profile Management</w:t>
      </w:r>
    </w:p>
    <w:p w14:paraId="2E5E9B7A" w14:textId="77777777" w:rsidR="00B3169C" w:rsidRDefault="00B3169C" w:rsidP="00B3169C">
      <w:pPr>
        <w:pStyle w:val="NormalWeb"/>
      </w:pPr>
      <w:r>
        <w:rPr>
          <w:rStyle w:val="Strong"/>
        </w:rPr>
        <w:t>HTML Form Elements:</w:t>
      </w:r>
    </w:p>
    <w:p w14:paraId="7E7F6E29" w14:textId="77777777" w:rsidR="00B3169C" w:rsidRDefault="00B3169C" w:rsidP="00B3169C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Input: </w:t>
      </w:r>
      <w:r>
        <w:rPr>
          <w:rStyle w:val="HTMLCode"/>
          <w:rFonts w:eastAsiaTheme="minorEastAsia"/>
        </w:rPr>
        <w:t>Name</w:t>
      </w:r>
      <w:r>
        <w:t xml:space="preserve">, </w:t>
      </w:r>
      <w:r>
        <w:rPr>
          <w:rStyle w:val="HTMLCode"/>
          <w:rFonts w:eastAsiaTheme="minorEastAsia"/>
        </w:rPr>
        <w:t>Email</w:t>
      </w:r>
      <w:r>
        <w:t xml:space="preserve">, </w:t>
      </w:r>
      <w:r>
        <w:rPr>
          <w:rStyle w:val="HTMLCode"/>
          <w:rFonts w:eastAsiaTheme="minorEastAsia"/>
        </w:rPr>
        <w:t>Phone Number</w:t>
      </w:r>
    </w:p>
    <w:p w14:paraId="79B208BC" w14:textId="77777777" w:rsidR="00B3169C" w:rsidRDefault="00B3169C" w:rsidP="00B3169C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File Upload: </w:t>
      </w:r>
      <w:r>
        <w:rPr>
          <w:rStyle w:val="HTMLCode"/>
          <w:rFonts w:eastAsiaTheme="minorEastAsia"/>
        </w:rPr>
        <w:t>Profile Picture</w:t>
      </w:r>
    </w:p>
    <w:p w14:paraId="3E061F97" w14:textId="77777777" w:rsidR="00B3169C" w:rsidRDefault="00B3169C" w:rsidP="00B3169C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Button: </w:t>
      </w:r>
      <w:r>
        <w:rPr>
          <w:rStyle w:val="HTMLCode"/>
          <w:rFonts w:eastAsiaTheme="minorEastAsia"/>
        </w:rPr>
        <w:t>Save Changes</w:t>
      </w:r>
    </w:p>
    <w:p w14:paraId="0BF6B11C" w14:textId="77777777" w:rsidR="00B3169C" w:rsidRDefault="00B3169C" w:rsidP="00B3169C">
      <w:pPr>
        <w:spacing w:after="0"/>
      </w:pPr>
      <w:r>
        <w:pict w14:anchorId="108153BC">
          <v:rect id="_x0000_i1112" style="width:0;height:1.5pt" o:hralign="center" o:hrstd="t" o:hr="t" fillcolor="#a0a0a0" stroked="f"/>
        </w:pict>
      </w:r>
    </w:p>
    <w:p w14:paraId="11F53D11" w14:textId="77777777" w:rsidR="00B3169C" w:rsidRDefault="00B3169C" w:rsidP="00B3169C">
      <w:pPr>
        <w:pStyle w:val="Heading3"/>
      </w:pPr>
      <w:r>
        <w:rPr>
          <w:rStyle w:val="Strong"/>
          <w:b/>
          <w:bCs/>
        </w:rPr>
        <w:t>7. Payment System</w:t>
      </w:r>
    </w:p>
    <w:p w14:paraId="08346A01" w14:textId="77777777" w:rsidR="00B3169C" w:rsidRDefault="00B3169C" w:rsidP="00B3169C">
      <w:pPr>
        <w:pStyle w:val="NormalWeb"/>
      </w:pPr>
      <w:r>
        <w:rPr>
          <w:rStyle w:val="Strong"/>
        </w:rPr>
        <w:t>HTML Form Elements:</w:t>
      </w:r>
    </w:p>
    <w:p w14:paraId="5DD35E03" w14:textId="77777777" w:rsidR="00B3169C" w:rsidRDefault="00B3169C" w:rsidP="00B3169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Input: </w:t>
      </w:r>
      <w:r>
        <w:rPr>
          <w:rStyle w:val="HTMLCode"/>
          <w:rFonts w:eastAsiaTheme="minorEastAsia"/>
        </w:rPr>
        <w:t>Card Number</w:t>
      </w:r>
      <w:r>
        <w:t xml:space="preserve">, </w:t>
      </w:r>
      <w:r>
        <w:rPr>
          <w:rStyle w:val="HTMLCode"/>
          <w:rFonts w:eastAsiaTheme="minorEastAsia"/>
        </w:rPr>
        <w:t>Expiration Date</w:t>
      </w:r>
      <w:r>
        <w:t xml:space="preserve">, </w:t>
      </w:r>
      <w:r>
        <w:rPr>
          <w:rStyle w:val="HTMLCode"/>
          <w:rFonts w:eastAsiaTheme="minorEastAsia"/>
        </w:rPr>
        <w:t>CVV</w:t>
      </w:r>
      <w:r>
        <w:t xml:space="preserve">, </w:t>
      </w:r>
      <w:r>
        <w:rPr>
          <w:rStyle w:val="HTMLCode"/>
          <w:rFonts w:eastAsiaTheme="minorEastAsia"/>
        </w:rPr>
        <w:t>Billing Address</w:t>
      </w:r>
    </w:p>
    <w:p w14:paraId="10CA7508" w14:textId="77777777" w:rsidR="00B3169C" w:rsidRDefault="00B3169C" w:rsidP="00B3169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Dropdown: </w:t>
      </w:r>
      <w:r>
        <w:rPr>
          <w:rStyle w:val="HTMLCode"/>
          <w:rFonts w:eastAsiaTheme="minorEastAsia"/>
        </w:rPr>
        <w:t>Payment Method</w:t>
      </w:r>
    </w:p>
    <w:p w14:paraId="41F86283" w14:textId="77777777" w:rsidR="00B3169C" w:rsidRDefault="00B3169C" w:rsidP="00B3169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Button: </w:t>
      </w:r>
      <w:r>
        <w:rPr>
          <w:rStyle w:val="HTMLCode"/>
          <w:rFonts w:eastAsiaTheme="minorEastAsia"/>
        </w:rPr>
        <w:t>Pay Now</w:t>
      </w:r>
    </w:p>
    <w:p w14:paraId="70E814AD" w14:textId="77777777" w:rsidR="00B3169C" w:rsidRDefault="00B3169C" w:rsidP="00B3169C">
      <w:pPr>
        <w:spacing w:after="0"/>
      </w:pPr>
      <w:r>
        <w:pict w14:anchorId="4C761948">
          <v:rect id="_x0000_i1113" style="width:0;height:1.5pt" o:hralign="center" o:hrstd="t" o:hr="t" fillcolor="#a0a0a0" stroked="f"/>
        </w:pict>
      </w:r>
    </w:p>
    <w:p w14:paraId="126E2FEE" w14:textId="77777777" w:rsidR="00B3169C" w:rsidRDefault="00B3169C" w:rsidP="00B3169C">
      <w:pPr>
        <w:pStyle w:val="Heading3"/>
      </w:pPr>
      <w:r>
        <w:rPr>
          <w:rStyle w:val="Strong"/>
          <w:b/>
          <w:bCs/>
        </w:rPr>
        <w:t>8. Wishlist</w:t>
      </w:r>
    </w:p>
    <w:p w14:paraId="28317356" w14:textId="77777777" w:rsidR="00B3169C" w:rsidRDefault="00B3169C" w:rsidP="00B3169C">
      <w:pPr>
        <w:pStyle w:val="NormalWeb"/>
      </w:pPr>
      <w:r>
        <w:rPr>
          <w:rStyle w:val="Strong"/>
        </w:rPr>
        <w:t>HTML Elements:</w:t>
      </w:r>
    </w:p>
    <w:p w14:paraId="0C2274B9" w14:textId="77777777" w:rsidR="00B3169C" w:rsidRDefault="00B3169C" w:rsidP="00B3169C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lastRenderedPageBreak/>
        <w:t xml:space="preserve">List: </w:t>
      </w:r>
    </w:p>
    <w:p w14:paraId="20E4A5D1" w14:textId="77777777" w:rsidR="00B3169C" w:rsidRDefault="00B3169C" w:rsidP="00B3169C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Display products with: </w:t>
      </w:r>
    </w:p>
    <w:p w14:paraId="7EB9F6C6" w14:textId="77777777" w:rsidR="00B3169C" w:rsidRDefault="00B3169C" w:rsidP="00B3169C">
      <w:pPr>
        <w:numPr>
          <w:ilvl w:val="2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Image</w:t>
      </w:r>
      <w:r>
        <w:t xml:space="preserve">, </w:t>
      </w:r>
      <w:r>
        <w:rPr>
          <w:rStyle w:val="HTMLCode"/>
          <w:rFonts w:eastAsiaTheme="minorEastAsia"/>
        </w:rPr>
        <w:t>Name</w:t>
      </w:r>
      <w:r>
        <w:t xml:space="preserve">, </w:t>
      </w:r>
      <w:r>
        <w:rPr>
          <w:rStyle w:val="HTMLCode"/>
          <w:rFonts w:eastAsiaTheme="minorEastAsia"/>
        </w:rPr>
        <w:t>Price</w:t>
      </w:r>
      <w:r>
        <w:t xml:space="preserve">, </w:t>
      </w:r>
      <w:r>
        <w:rPr>
          <w:rStyle w:val="HTMLCode"/>
          <w:rFonts w:eastAsiaTheme="minorEastAsia"/>
        </w:rPr>
        <w:t>Add to Cart Button</w:t>
      </w:r>
    </w:p>
    <w:p w14:paraId="3F3CFE72" w14:textId="77777777" w:rsidR="00B3169C" w:rsidRDefault="00B3169C" w:rsidP="00B3169C">
      <w:pPr>
        <w:spacing w:after="0"/>
      </w:pPr>
      <w:r>
        <w:pict w14:anchorId="69B4ABA8">
          <v:rect id="_x0000_i1114" style="width:0;height:1.5pt" o:hralign="center" o:hrstd="t" o:hr="t" fillcolor="#a0a0a0" stroked="f"/>
        </w:pict>
      </w:r>
    </w:p>
    <w:p w14:paraId="21FA2046" w14:textId="77777777" w:rsidR="00B3169C" w:rsidRDefault="00B3169C" w:rsidP="00B3169C">
      <w:pPr>
        <w:pStyle w:val="Heading3"/>
      </w:pPr>
      <w:r>
        <w:rPr>
          <w:rStyle w:val="Strong"/>
          <w:b/>
          <w:bCs/>
        </w:rPr>
        <w:t>9. Reviews &amp; Ratings</w:t>
      </w:r>
    </w:p>
    <w:p w14:paraId="13B4F480" w14:textId="77777777" w:rsidR="00B3169C" w:rsidRDefault="00B3169C" w:rsidP="00B3169C">
      <w:pPr>
        <w:pStyle w:val="NormalWeb"/>
      </w:pPr>
      <w:r>
        <w:rPr>
          <w:rStyle w:val="Strong"/>
        </w:rPr>
        <w:t>HTML Form Elements:</w:t>
      </w:r>
    </w:p>
    <w:p w14:paraId="20148887" w14:textId="77777777" w:rsidR="00B3169C" w:rsidRDefault="00B3169C" w:rsidP="00B3169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Text Area: </w:t>
      </w:r>
      <w:r>
        <w:rPr>
          <w:rStyle w:val="HTMLCode"/>
          <w:rFonts w:eastAsiaTheme="minorEastAsia"/>
        </w:rPr>
        <w:t>Write a Review</w:t>
      </w:r>
    </w:p>
    <w:p w14:paraId="4EC65518" w14:textId="77777777" w:rsidR="00B3169C" w:rsidRDefault="00B3169C" w:rsidP="00B3169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Star Ratings: (e.g., clickable stars for ratings 1–5)</w:t>
      </w:r>
    </w:p>
    <w:p w14:paraId="29BB6072" w14:textId="77777777" w:rsidR="00B3169C" w:rsidRDefault="00B3169C" w:rsidP="00B3169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Button: </w:t>
      </w:r>
      <w:r>
        <w:rPr>
          <w:rStyle w:val="HTMLCode"/>
          <w:rFonts w:eastAsiaTheme="minorEastAsia"/>
        </w:rPr>
        <w:t>Submit Review</w:t>
      </w:r>
    </w:p>
    <w:p w14:paraId="146FD061" w14:textId="77777777" w:rsidR="00B3169C" w:rsidRDefault="00B3169C" w:rsidP="00B3169C">
      <w:pPr>
        <w:spacing w:after="0"/>
      </w:pPr>
      <w:r>
        <w:pict w14:anchorId="532A3754">
          <v:rect id="_x0000_i1115" style="width:0;height:1.5pt" o:hralign="center" o:hrstd="t" o:hr="t" fillcolor="#a0a0a0" stroked="f"/>
        </w:pict>
      </w:r>
    </w:p>
    <w:p w14:paraId="2099E059" w14:textId="77777777" w:rsidR="00B3169C" w:rsidRDefault="00B3169C" w:rsidP="00B3169C">
      <w:pPr>
        <w:pStyle w:val="Heading3"/>
      </w:pPr>
      <w:r>
        <w:rPr>
          <w:rStyle w:val="Strong"/>
          <w:b/>
          <w:bCs/>
        </w:rPr>
        <w:t>10. Notifications</w:t>
      </w:r>
    </w:p>
    <w:p w14:paraId="4A407845" w14:textId="77777777" w:rsidR="00B3169C" w:rsidRDefault="00B3169C" w:rsidP="00B3169C">
      <w:pPr>
        <w:pStyle w:val="NormalWeb"/>
      </w:pPr>
      <w:r>
        <w:rPr>
          <w:rStyle w:val="Strong"/>
        </w:rPr>
        <w:t>HTML Elements:</w:t>
      </w:r>
    </w:p>
    <w:p w14:paraId="2652C2EA" w14:textId="77777777" w:rsidR="00B3169C" w:rsidRDefault="00B3169C" w:rsidP="00B3169C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List/Table: </w:t>
      </w:r>
    </w:p>
    <w:p w14:paraId="500C484C" w14:textId="77777777" w:rsidR="00B3169C" w:rsidRDefault="00B3169C" w:rsidP="00B3169C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Display notifications with: </w:t>
      </w:r>
    </w:p>
    <w:p w14:paraId="023E7BC8" w14:textId="77777777" w:rsidR="00B3169C" w:rsidRDefault="00B3169C" w:rsidP="00B3169C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Date</w:t>
      </w:r>
      <w:r>
        <w:t xml:space="preserve">, </w:t>
      </w:r>
      <w:r>
        <w:rPr>
          <w:rStyle w:val="HTMLCode"/>
          <w:rFonts w:eastAsiaTheme="minorEastAsia"/>
        </w:rPr>
        <w:t>Notification Text</w:t>
      </w:r>
      <w:r>
        <w:t xml:space="preserve">, </w:t>
      </w:r>
      <w:r>
        <w:rPr>
          <w:rStyle w:val="HTMLCode"/>
          <w:rFonts w:eastAsiaTheme="minorEastAsia"/>
        </w:rPr>
        <w:t>View More Button</w:t>
      </w:r>
    </w:p>
    <w:p w14:paraId="321F57E9" w14:textId="77777777" w:rsidR="00B3169C" w:rsidRDefault="00B3169C" w:rsidP="00B3169C">
      <w:pPr>
        <w:spacing w:after="0"/>
      </w:pPr>
      <w:r>
        <w:pict w14:anchorId="15996F8E">
          <v:rect id="_x0000_i1116" style="width:0;height:1.5pt" o:hralign="center" o:hrstd="t" o:hr="t" fillcolor="#a0a0a0" stroked="f"/>
        </w:pict>
      </w:r>
    </w:p>
    <w:p w14:paraId="777C5E95" w14:textId="77777777" w:rsidR="00B3169C" w:rsidRDefault="00B3169C" w:rsidP="00B3169C">
      <w:pPr>
        <w:pStyle w:val="Heading3"/>
      </w:pPr>
      <w:r>
        <w:rPr>
          <w:rStyle w:val="Strong"/>
          <w:b/>
          <w:bCs/>
        </w:rPr>
        <w:t>11. Admin Tools</w:t>
      </w:r>
    </w:p>
    <w:p w14:paraId="79458245" w14:textId="77777777" w:rsidR="00B3169C" w:rsidRDefault="00B3169C" w:rsidP="00B3169C">
      <w:pPr>
        <w:pStyle w:val="NormalWeb"/>
      </w:pPr>
      <w:r>
        <w:rPr>
          <w:rStyle w:val="Strong"/>
        </w:rPr>
        <w:t>HTML Form Elements:</w:t>
      </w:r>
    </w:p>
    <w:p w14:paraId="7AA392EA" w14:textId="77777777" w:rsidR="00B3169C" w:rsidRDefault="00B3169C" w:rsidP="00B3169C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List/Table: </w:t>
      </w:r>
    </w:p>
    <w:p w14:paraId="704812F7" w14:textId="77777777" w:rsidR="00B3169C" w:rsidRDefault="00B3169C" w:rsidP="00B3169C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For </w:t>
      </w:r>
      <w:r>
        <w:rPr>
          <w:rStyle w:val="HTMLCode"/>
          <w:rFonts w:eastAsiaTheme="minorEastAsia"/>
        </w:rPr>
        <w:t>Vendor Applications</w:t>
      </w:r>
      <w:r>
        <w:t xml:space="preserve"> with: </w:t>
      </w:r>
    </w:p>
    <w:p w14:paraId="180C8698" w14:textId="77777777" w:rsidR="00B3169C" w:rsidRDefault="00B3169C" w:rsidP="00B3169C">
      <w:pPr>
        <w:numPr>
          <w:ilvl w:val="2"/>
          <w:numId w:val="24"/>
        </w:numPr>
        <w:spacing w:before="100" w:beforeAutospacing="1" w:after="100" w:afterAutospacing="1" w:line="240" w:lineRule="auto"/>
      </w:pPr>
      <w:r>
        <w:t xml:space="preserve">Buttons: </w:t>
      </w:r>
      <w:r>
        <w:rPr>
          <w:rStyle w:val="HTMLCode"/>
          <w:rFonts w:eastAsiaTheme="minorEastAsia"/>
        </w:rPr>
        <w:t>Approve</w:t>
      </w:r>
      <w:r>
        <w:t xml:space="preserve">, </w:t>
      </w:r>
      <w:r>
        <w:rPr>
          <w:rStyle w:val="HTMLCode"/>
          <w:rFonts w:eastAsiaTheme="minorEastAsia"/>
        </w:rPr>
        <w:t>Reject</w:t>
      </w:r>
    </w:p>
    <w:p w14:paraId="3394283F" w14:textId="77777777" w:rsidR="00B3169C" w:rsidRDefault="00B3169C" w:rsidP="00B3169C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Input: </w:t>
      </w:r>
      <w:r>
        <w:rPr>
          <w:rStyle w:val="HTMLCode"/>
          <w:rFonts w:eastAsiaTheme="minorEastAsia"/>
        </w:rPr>
        <w:t>Search Users</w:t>
      </w:r>
      <w:r>
        <w:t xml:space="preserve"> or </w:t>
      </w:r>
      <w:r>
        <w:rPr>
          <w:rStyle w:val="HTMLCode"/>
          <w:rFonts w:eastAsiaTheme="minorEastAsia"/>
        </w:rPr>
        <w:t>Search Products</w:t>
      </w:r>
    </w:p>
    <w:p w14:paraId="55D8C71C" w14:textId="77777777" w:rsidR="00B3169C" w:rsidRDefault="00B3169C" w:rsidP="00B3169C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Button: </w:t>
      </w:r>
      <w:r>
        <w:rPr>
          <w:rStyle w:val="HTMLCode"/>
          <w:rFonts w:eastAsiaTheme="minorEastAsia"/>
        </w:rPr>
        <w:t>Generate Report</w:t>
      </w:r>
    </w:p>
    <w:p w14:paraId="785B6F49" w14:textId="77777777" w:rsidR="00B3169C" w:rsidRDefault="00B3169C" w:rsidP="00B3169C">
      <w:pPr>
        <w:spacing w:after="0"/>
      </w:pPr>
      <w:r>
        <w:pict w14:anchorId="3A594C7D">
          <v:rect id="_x0000_i1117" style="width:0;height:1.5pt" o:hralign="center" o:hrstd="t" o:hr="t" fillcolor="#a0a0a0" stroked="f"/>
        </w:pict>
      </w:r>
    </w:p>
    <w:p w14:paraId="66C935DC" w14:textId="77777777" w:rsidR="00B3169C" w:rsidRDefault="00B3169C" w:rsidP="00B3169C">
      <w:pPr>
        <w:pStyle w:val="Heading3"/>
      </w:pPr>
      <w:r>
        <w:rPr>
          <w:rStyle w:val="Strong"/>
          <w:b/>
          <w:bCs/>
        </w:rPr>
        <w:t>12. Resources Section</w:t>
      </w:r>
    </w:p>
    <w:p w14:paraId="502419F4" w14:textId="77777777" w:rsidR="00B3169C" w:rsidRDefault="00B3169C" w:rsidP="00B3169C">
      <w:pPr>
        <w:pStyle w:val="NormalWeb"/>
      </w:pPr>
      <w:r>
        <w:rPr>
          <w:rStyle w:val="Strong"/>
        </w:rPr>
        <w:t>HTML Elements:</w:t>
      </w:r>
    </w:p>
    <w:p w14:paraId="14048819" w14:textId="77777777" w:rsidR="00B3169C" w:rsidRDefault="00B3169C" w:rsidP="00B3169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List/Grid: </w:t>
      </w:r>
    </w:p>
    <w:p w14:paraId="0CE5F47D" w14:textId="77777777" w:rsidR="00B3169C" w:rsidRDefault="00B3169C" w:rsidP="00B3169C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Display resource cards with: </w:t>
      </w:r>
    </w:p>
    <w:p w14:paraId="6CE104DF" w14:textId="77777777" w:rsidR="00B3169C" w:rsidRDefault="00B3169C" w:rsidP="00B3169C">
      <w:pPr>
        <w:numPr>
          <w:ilvl w:val="2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Image</w:t>
      </w:r>
      <w:r>
        <w:t xml:space="preserve">, </w:t>
      </w:r>
      <w:r>
        <w:rPr>
          <w:rStyle w:val="HTMLCode"/>
          <w:rFonts w:eastAsiaTheme="minorEastAsia"/>
        </w:rPr>
        <w:t>Title</w:t>
      </w:r>
      <w:r>
        <w:t xml:space="preserve">, </w:t>
      </w:r>
      <w:r>
        <w:rPr>
          <w:rStyle w:val="HTMLCode"/>
          <w:rFonts w:eastAsiaTheme="minorEastAsia"/>
        </w:rPr>
        <w:t>Short Description</w:t>
      </w:r>
      <w:r>
        <w:t xml:space="preserve">, </w:t>
      </w:r>
      <w:r>
        <w:rPr>
          <w:rStyle w:val="HTMLCode"/>
          <w:rFonts w:eastAsiaTheme="minorEastAsia"/>
        </w:rPr>
        <w:t>Read More Button</w:t>
      </w:r>
    </w:p>
    <w:p w14:paraId="0F84D853" w14:textId="77777777" w:rsidR="00B3169C" w:rsidRDefault="00B3169C" w:rsidP="00B3169C">
      <w:pPr>
        <w:spacing w:after="0"/>
      </w:pPr>
      <w:r>
        <w:pict w14:anchorId="0ED83034">
          <v:rect id="_x0000_i1118" style="width:0;height:1.5pt" o:hralign="center" o:hrstd="t" o:hr="t" fillcolor="#a0a0a0" stroked="f"/>
        </w:pict>
      </w:r>
    </w:p>
    <w:p w14:paraId="766B9E9F" w14:textId="77777777" w:rsidR="00B3169C" w:rsidRDefault="00B3169C" w:rsidP="00B3169C">
      <w:pPr>
        <w:pStyle w:val="NormalWeb"/>
      </w:pPr>
      <w:r>
        <w:lastRenderedPageBreak/>
        <w:t xml:space="preserve">These </w:t>
      </w:r>
      <w:r>
        <w:rPr>
          <w:rStyle w:val="Strong"/>
        </w:rPr>
        <w:t>HTML form elements</w:t>
      </w:r>
      <w:r>
        <w:t xml:space="preserve"> give a clear structure for implementing each feature in a simple web application. You can expand or simplify them as needed based on your university project constraints.</w:t>
      </w:r>
    </w:p>
    <w:p w14:paraId="7436F777" w14:textId="77777777" w:rsidR="00B3169C" w:rsidRPr="00B3169C" w:rsidRDefault="00B3169C" w:rsidP="00B3169C"/>
    <w:sectPr w:rsidR="00B3169C" w:rsidRPr="00B316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EB22A" w14:textId="77777777" w:rsidR="00665DEF" w:rsidRDefault="00665DEF" w:rsidP="00665DEF">
      <w:pPr>
        <w:spacing w:after="0" w:line="240" w:lineRule="auto"/>
      </w:pPr>
      <w:r>
        <w:separator/>
      </w:r>
    </w:p>
  </w:endnote>
  <w:endnote w:type="continuationSeparator" w:id="0">
    <w:p w14:paraId="680D0433" w14:textId="77777777" w:rsidR="00665DEF" w:rsidRDefault="00665DEF" w:rsidP="00665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111FA" w14:textId="77777777" w:rsidR="00665DEF" w:rsidRDefault="00665DEF" w:rsidP="00665DEF">
      <w:pPr>
        <w:spacing w:after="0" w:line="240" w:lineRule="auto"/>
      </w:pPr>
      <w:r>
        <w:separator/>
      </w:r>
    </w:p>
  </w:footnote>
  <w:footnote w:type="continuationSeparator" w:id="0">
    <w:p w14:paraId="34A6D057" w14:textId="77777777" w:rsidR="00665DEF" w:rsidRDefault="00665DEF" w:rsidP="00665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747F95"/>
    <w:multiLevelType w:val="multilevel"/>
    <w:tmpl w:val="AE0CB09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8C70EA"/>
    <w:multiLevelType w:val="multilevel"/>
    <w:tmpl w:val="2A9C255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F3613F"/>
    <w:multiLevelType w:val="multilevel"/>
    <w:tmpl w:val="E544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A15E07"/>
    <w:multiLevelType w:val="multilevel"/>
    <w:tmpl w:val="DDC8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AF32A0"/>
    <w:multiLevelType w:val="multilevel"/>
    <w:tmpl w:val="E6F2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BE4475"/>
    <w:multiLevelType w:val="multilevel"/>
    <w:tmpl w:val="FA3C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925A71"/>
    <w:multiLevelType w:val="multilevel"/>
    <w:tmpl w:val="C99CE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B61B40"/>
    <w:multiLevelType w:val="multilevel"/>
    <w:tmpl w:val="5A42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311674"/>
    <w:multiLevelType w:val="multilevel"/>
    <w:tmpl w:val="44AE5D5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B92BFB"/>
    <w:multiLevelType w:val="multilevel"/>
    <w:tmpl w:val="0E78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681AD1"/>
    <w:multiLevelType w:val="multilevel"/>
    <w:tmpl w:val="D354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2F5F07"/>
    <w:multiLevelType w:val="multilevel"/>
    <w:tmpl w:val="CBCE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7B73BB"/>
    <w:multiLevelType w:val="multilevel"/>
    <w:tmpl w:val="3C94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AF3E85"/>
    <w:multiLevelType w:val="multilevel"/>
    <w:tmpl w:val="8F7C2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D94AB6"/>
    <w:multiLevelType w:val="multilevel"/>
    <w:tmpl w:val="CD54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4C4894"/>
    <w:multiLevelType w:val="multilevel"/>
    <w:tmpl w:val="382E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2"/>
  </w:num>
  <w:num w:numId="11">
    <w:abstractNumId w:val="9"/>
  </w:num>
  <w:num w:numId="12">
    <w:abstractNumId w:val="17"/>
  </w:num>
  <w:num w:numId="13">
    <w:abstractNumId w:val="10"/>
  </w:num>
  <w:num w:numId="14">
    <w:abstractNumId w:val="16"/>
  </w:num>
  <w:num w:numId="15">
    <w:abstractNumId w:val="13"/>
  </w:num>
  <w:num w:numId="16">
    <w:abstractNumId w:val="12"/>
  </w:num>
  <w:num w:numId="17">
    <w:abstractNumId w:val="21"/>
  </w:num>
  <w:num w:numId="18">
    <w:abstractNumId w:val="23"/>
  </w:num>
  <w:num w:numId="19">
    <w:abstractNumId w:val="24"/>
  </w:num>
  <w:num w:numId="20">
    <w:abstractNumId w:val="14"/>
  </w:num>
  <w:num w:numId="21">
    <w:abstractNumId w:val="11"/>
  </w:num>
  <w:num w:numId="22">
    <w:abstractNumId w:val="19"/>
  </w:num>
  <w:num w:numId="23">
    <w:abstractNumId w:val="15"/>
  </w:num>
  <w:num w:numId="24">
    <w:abstractNumId w:val="18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7D69"/>
    <w:rsid w:val="0015074B"/>
    <w:rsid w:val="0029639D"/>
    <w:rsid w:val="00326F90"/>
    <w:rsid w:val="00665DEF"/>
    <w:rsid w:val="008A64C8"/>
    <w:rsid w:val="00AA1D8D"/>
    <w:rsid w:val="00B30DB8"/>
    <w:rsid w:val="00B3169C"/>
    <w:rsid w:val="00B47730"/>
    <w:rsid w:val="00CB0664"/>
    <w:rsid w:val="00E846A3"/>
    <w:rsid w:val="00FC693F"/>
    <w:rsid w:val="00FE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89A787D"/>
  <w14:defaultImageDpi w14:val="300"/>
  <w15:docId w15:val="{5F92CCBD-83C0-4637-9F75-7AFDBAE7A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665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 w:bidi="th-TH"/>
    </w:rPr>
  </w:style>
  <w:style w:type="character" w:styleId="HTMLCode">
    <w:name w:val="HTML Code"/>
    <w:basedOn w:val="DefaultParagraphFont"/>
    <w:uiPriority w:val="99"/>
    <w:semiHidden/>
    <w:unhideWhenUsed/>
    <w:rsid w:val="00B316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0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79012e0-cb47-4821-b006-6a1fef8eb04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F73543E83F445919A16E12A0408E9" ma:contentTypeVersion="18" ma:contentTypeDescription="Create a new document." ma:contentTypeScope="" ma:versionID="d581275d8ee0b2df9666c6bb97435bb0">
  <xsd:schema xmlns:xsd="http://www.w3.org/2001/XMLSchema" xmlns:xs="http://www.w3.org/2001/XMLSchema" xmlns:p="http://schemas.microsoft.com/office/2006/metadata/properties" xmlns:ns3="b79012e0-cb47-4821-b006-6a1fef8eb046" xmlns:ns4="8c39acc7-04d5-4847-a083-e4eec1778f10" targetNamespace="http://schemas.microsoft.com/office/2006/metadata/properties" ma:root="true" ma:fieldsID="1aa78301b7c9cdb93b18ff184e988e17" ns3:_="" ns4:_="">
    <xsd:import namespace="b79012e0-cb47-4821-b006-6a1fef8eb046"/>
    <xsd:import namespace="8c39acc7-04d5-4847-a083-e4eec1778f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9012e0-cb47-4821-b006-6a1fef8eb0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9acc7-04d5-4847-a083-e4eec1778f1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E4451F-8097-45B8-8740-3E057D0B71D3}">
  <ds:schemaRefs>
    <ds:schemaRef ds:uri="http://www.w3.org/XML/1998/namespace"/>
    <ds:schemaRef ds:uri="http://schemas.microsoft.com/office/2006/documentManagement/types"/>
    <ds:schemaRef ds:uri="b79012e0-cb47-4821-b006-6a1fef8eb046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8c39acc7-04d5-4847-a083-e4eec1778f10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4D4D73EF-276F-4247-85FE-778633B80B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76BAC8-8C23-45A9-A334-1C413B0E45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9012e0-cb47-4821-b006-6a1fef8eb046"/>
    <ds:schemaRef ds:uri="8c39acc7-04d5-4847-a083-e4eec1778f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1396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MEHEDI HASAN</cp:lastModifiedBy>
  <cp:revision>2</cp:revision>
  <dcterms:created xsi:type="dcterms:W3CDTF">2024-12-19T14:46:00Z</dcterms:created>
  <dcterms:modified xsi:type="dcterms:W3CDTF">2024-12-19T14:46:00Z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0x010100FA2F73543E83F445919A16E12A0408E9</vt:lpwstr>
  </property>
</Properties>
</file>